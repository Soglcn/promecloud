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142C" w:rsidRDefault="00000000">
      <w:r>
        <w:rPr>
          <w:b/>
        </w:rPr>
        <w:t>00:00:13,579 --&gt; 00:00:23,659 [Speaker 0]</w:t>
      </w:r>
    </w:p>
    <w:p w:rsidR="0027142C" w:rsidRDefault="00000000">
      <w:r>
        <w:t xml:space="preserve">The Development Road Project is a project that provides a continuous land and railway connection from the Gulf of Basra to Europe. </w:t>
      </w:r>
    </w:p>
    <w:p w:rsidR="002A2BF0" w:rsidRDefault="00AB7CD7">
      <w:pPr>
        <w:rPr>
          <w:rFonts w:hint="eastAsia"/>
          <w:lang w:eastAsia="zh-CN"/>
        </w:rPr>
      </w:pPr>
      <w:r>
        <w:rPr>
          <w:rFonts w:ascii="微软雅黑" w:eastAsia="微软雅黑" w:hAnsi="微软雅黑" w:cs="微软雅黑" w:hint="eastAsia"/>
          <w:lang w:eastAsia="zh-CN"/>
        </w:rPr>
        <w:t>发展之路的项目是一个从巴斯拉湾到欧洲提供连续陆地和铁路连接的项目</w:t>
      </w:r>
    </w:p>
    <w:p w:rsidR="0027142C" w:rsidRDefault="0027142C">
      <w:pPr>
        <w:rPr>
          <w:lang w:eastAsia="zh-CN"/>
        </w:rPr>
      </w:pPr>
    </w:p>
    <w:p w:rsidR="0027142C" w:rsidRDefault="00000000">
      <w:r>
        <w:rPr>
          <w:b/>
        </w:rPr>
        <w:t>00:00:23,659 --&gt; 00:00:41,680 [Speaker 0]</w:t>
      </w:r>
    </w:p>
    <w:p w:rsidR="0027142C" w:rsidRDefault="00000000">
      <w:r>
        <w:t xml:space="preserve">This road, which passes through Ulukuşla, will provide an advantage to GIA producers for their raw material and market requirements. It will create a large network centered around Türkiye, connecting Lithuania to Bulgaria through the Via Carpathia project. </w:t>
      </w:r>
    </w:p>
    <w:p w:rsidR="0027142C" w:rsidRDefault="00AB7CD7">
      <w:pPr>
        <w:rPr>
          <w:rFonts w:ascii="微软雅黑" w:eastAsia="微软雅黑" w:hAnsi="微软雅黑" w:cs="微软雅黑"/>
          <w:lang w:eastAsia="zh-CN"/>
        </w:rPr>
      </w:pPr>
      <w:r w:rsidRPr="00AB7CD7">
        <w:rPr>
          <w:rFonts w:ascii="微软雅黑" w:eastAsia="微软雅黑" w:hAnsi="微软雅黑" w:cs="微软雅黑" w:hint="eastAsia"/>
          <w:lang w:eastAsia="zh-CN"/>
        </w:rPr>
        <w:t>这条经过乌卢</w:t>
      </w:r>
      <w:r>
        <w:rPr>
          <w:rFonts w:ascii="微软雅黑" w:eastAsia="微软雅黑" w:hAnsi="微软雅黑" w:cs="微软雅黑" w:hint="eastAsia"/>
          <w:lang w:eastAsia="zh-CN"/>
        </w:rPr>
        <w:t>基斯拉</w:t>
      </w:r>
      <w:r w:rsidRPr="00AB7CD7">
        <w:rPr>
          <w:rFonts w:ascii="微软雅黑" w:eastAsia="微软雅黑" w:hAnsi="微软雅黑" w:cs="微软雅黑" w:hint="eastAsia"/>
          <w:lang w:eastAsia="zh-CN"/>
        </w:rPr>
        <w:t>的道路将为</w:t>
      </w:r>
      <w:r w:rsidRPr="00AB7CD7">
        <w:rPr>
          <w:rFonts w:ascii="微软雅黑" w:eastAsia="微软雅黑" w:hAnsi="微软雅黑" w:cs="微软雅黑"/>
          <w:lang w:eastAsia="zh-CN"/>
        </w:rPr>
        <w:t>GIA</w:t>
      </w:r>
      <w:r w:rsidRPr="00AB7CD7">
        <w:rPr>
          <w:rFonts w:ascii="微软雅黑" w:eastAsia="微软雅黑" w:hAnsi="微软雅黑" w:cs="微软雅黑" w:hint="eastAsia"/>
          <w:lang w:eastAsia="zh-CN"/>
        </w:rPr>
        <w:t>生产商提供原材料和市场需求方面的优势。它将以土耳其为中心，通过卡尔帕蒂亚走廊项目连接立陶宛至保加利亚，形成一个庞大的网络。</w:t>
      </w:r>
    </w:p>
    <w:p w:rsidR="00AB7CD7" w:rsidRDefault="00AB7CD7">
      <w:pPr>
        <w:rPr>
          <w:rFonts w:hint="eastAsia"/>
          <w:lang w:eastAsia="zh-CN"/>
        </w:rPr>
      </w:pPr>
    </w:p>
    <w:p w:rsidR="0027142C" w:rsidRDefault="00000000">
      <w:r>
        <w:rPr>
          <w:b/>
        </w:rPr>
        <w:t>00:00:41,680 --&gt; 00:00:53,759 [Speaker 0]</w:t>
      </w:r>
    </w:p>
    <w:p w:rsidR="0027142C" w:rsidRDefault="00000000">
      <w:r>
        <w:t xml:space="preserve">This situation points to a trade potential of $1.6 trillion in imports from 10 countries and a $160 billion export potential for Türkiye. </w:t>
      </w:r>
    </w:p>
    <w:p w:rsidR="00AB7CD7" w:rsidRPr="0083246D" w:rsidRDefault="0083246D">
      <w:pPr>
        <w:rPr>
          <w:lang w:eastAsia="zh-CN"/>
        </w:rPr>
      </w:pPr>
      <w:r>
        <w:rPr>
          <w:rFonts w:ascii="微软雅黑" w:eastAsia="微软雅黑" w:hAnsi="微软雅黑" w:cs="微软雅黑" w:hint="eastAsia"/>
          <w:lang w:eastAsia="zh-CN"/>
        </w:rPr>
        <w:t>这一情况表明，从</w:t>
      </w:r>
      <w:r w:rsidR="00181BCF">
        <w:rPr>
          <w:rFonts w:ascii="微软雅黑" w:eastAsia="微软雅黑" w:hAnsi="微软雅黑" w:cs="微软雅黑" w:hint="eastAsia"/>
          <w:lang w:eastAsia="zh-CN"/>
        </w:rPr>
        <w:t>十个</w:t>
      </w:r>
      <w:r>
        <w:rPr>
          <w:rFonts w:ascii="微软雅黑" w:eastAsia="微软雅黑" w:hAnsi="微软雅黑" w:cs="微软雅黑" w:hint="eastAsia"/>
          <w:lang w:eastAsia="zh-CN"/>
        </w:rPr>
        <w:t>国家进口的</w:t>
      </w:r>
      <w:r w:rsidR="00181BCF">
        <w:rPr>
          <w:rFonts w:ascii="微软雅黑" w:eastAsia="微软雅黑" w:hAnsi="微软雅黑" w:cs="微软雅黑" w:hint="eastAsia"/>
          <w:lang w:eastAsia="zh-CN"/>
        </w:rPr>
        <w:t>贸易</w:t>
      </w:r>
      <w:r>
        <w:rPr>
          <w:rFonts w:ascii="微软雅黑" w:eastAsia="微软雅黑" w:hAnsi="微软雅黑" w:cs="微软雅黑" w:hint="eastAsia"/>
          <w:lang w:eastAsia="zh-CN"/>
        </w:rPr>
        <w:t>潜力达1</w:t>
      </w:r>
      <w:r>
        <w:rPr>
          <w:rFonts w:ascii="微软雅黑" w:eastAsia="微软雅黑" w:hAnsi="微软雅黑" w:cs="微软雅黑"/>
          <w:lang w:eastAsia="zh-CN"/>
        </w:rPr>
        <w:t>.6</w:t>
      </w:r>
      <w:r>
        <w:rPr>
          <w:rFonts w:ascii="微软雅黑" w:eastAsia="微软雅黑" w:hAnsi="微软雅黑" w:cs="微软雅黑" w:hint="eastAsia"/>
          <w:lang w:eastAsia="zh-CN"/>
        </w:rPr>
        <w:t>亿万美元，土耳其的其他出口潜力则为1</w:t>
      </w:r>
      <w:r>
        <w:rPr>
          <w:rFonts w:ascii="微软雅黑" w:eastAsia="微软雅黑" w:hAnsi="微软雅黑" w:cs="微软雅黑"/>
          <w:lang w:eastAsia="zh-CN"/>
        </w:rPr>
        <w:t>600</w:t>
      </w:r>
      <w:r>
        <w:rPr>
          <w:rFonts w:ascii="微软雅黑" w:eastAsia="微软雅黑" w:hAnsi="微软雅黑" w:cs="微软雅黑" w:hint="eastAsia"/>
          <w:lang w:eastAsia="zh-CN"/>
        </w:rPr>
        <w:t>亿美元</w:t>
      </w:r>
    </w:p>
    <w:p w:rsidR="00AB7CD7" w:rsidRPr="00181BCF" w:rsidRDefault="00AB7CD7">
      <w:pPr>
        <w:rPr>
          <w:lang w:eastAsia="zh-CN"/>
        </w:rPr>
      </w:pPr>
    </w:p>
    <w:p w:rsidR="0027142C" w:rsidRDefault="0027142C">
      <w:pPr>
        <w:rPr>
          <w:lang w:eastAsia="zh-CN"/>
        </w:rPr>
      </w:pPr>
    </w:p>
    <w:p w:rsidR="0027142C" w:rsidRDefault="00000000">
      <w:r>
        <w:rPr>
          <w:b/>
        </w:rPr>
        <w:t>00:00:53,759 --&gt; 00:02:16,279 [Speaker 0]</w:t>
      </w:r>
    </w:p>
    <w:p w:rsidR="0027142C" w:rsidRDefault="00000000">
      <w:r>
        <w:t xml:space="preserve">GIA is an industrial city strategically located in Niğde Ulukuşla at the intersection of Turkey's major highway and railway networks. It lies at the very heart of Anatolia's logistical and industrial arteries. Within a five-kilometer radius, active mining operations drive localized industrial energy. Stretching out to a 200 to 250-kilometer radius, GIA is surrounded by major cities such as Niğde, Aksaray, Konya, Karaman, Nevşehir, Kayseri, Osmaniye, Kırşehir, Adana, Mersin, and Hatay, forming a dense and dynamic industrial corridor. The region is home to more than 25 universities, including Türkiye's most respected institutions such as Selçuk University and Çukurova University, providing a steady pipeline of talent and research collaboration. With a combined population of over 10 million, GIA is positioned at the center of a vast human capital and consumer market. Ulukuşla is a junction point at the intersection of the historical Silk Road and Spice Route. Also, it located on directly the Belt and Road Initiative. It has a strategic location with easy </w:t>
      </w:r>
      <w:r>
        <w:lastRenderedPageBreak/>
        <w:t xml:space="preserve">access to the ports of Mersin and İskenderun, five different airports, and the Iraq-Türkiye Crude Oil Pipeline. </w:t>
      </w:r>
    </w:p>
    <w:p w:rsidR="0083246D" w:rsidRPr="0083246D" w:rsidRDefault="0083246D">
      <w:pPr>
        <w:rPr>
          <w:rFonts w:ascii="微软雅黑" w:eastAsia="微软雅黑" w:hAnsi="微软雅黑"/>
          <w:lang w:eastAsia="zh-CN"/>
        </w:rPr>
      </w:pPr>
      <w:r w:rsidRPr="0083246D">
        <w:rPr>
          <w:rFonts w:ascii="微软雅黑" w:eastAsia="微软雅黑" w:hAnsi="微软雅黑"/>
          <w:lang w:eastAsia="zh-CN"/>
        </w:rPr>
        <w:t>GIA</w:t>
      </w:r>
      <w:r w:rsidRPr="0083246D">
        <w:rPr>
          <w:rFonts w:ascii="微软雅黑" w:eastAsia="微软雅黑" w:hAnsi="微软雅黑" w:hint="eastAsia"/>
          <w:lang w:eastAsia="zh-CN"/>
        </w:rPr>
        <w:t>是一座</w:t>
      </w:r>
      <w:r w:rsidRPr="0083246D">
        <w:rPr>
          <w:rFonts w:ascii="微软雅黑" w:eastAsia="微软雅黑" w:hAnsi="微软雅黑" w:cs="微软雅黑" w:hint="eastAsia"/>
          <w:lang w:eastAsia="zh-CN"/>
        </w:rPr>
        <w:t>战</w:t>
      </w:r>
      <w:r w:rsidRPr="0083246D">
        <w:rPr>
          <w:rFonts w:ascii="微软雅黑" w:eastAsia="微软雅黑" w:hAnsi="微软雅黑" w:hint="eastAsia"/>
          <w:lang w:eastAsia="zh-CN"/>
        </w:rPr>
        <w:t>略性工</w:t>
      </w:r>
      <w:r w:rsidRPr="0083246D">
        <w:rPr>
          <w:rFonts w:ascii="微软雅黑" w:eastAsia="微软雅黑" w:hAnsi="微软雅黑" w:cs="微软雅黑" w:hint="eastAsia"/>
          <w:lang w:eastAsia="zh-CN"/>
        </w:rPr>
        <w:t>业</w:t>
      </w:r>
      <w:r w:rsidRPr="0083246D">
        <w:rPr>
          <w:rFonts w:ascii="微软雅黑" w:eastAsia="微软雅黑" w:hAnsi="微软雅黑" w:hint="eastAsia"/>
          <w:lang w:eastAsia="zh-CN"/>
        </w:rPr>
        <w:t>城市，位于尼德</w:t>
      </w:r>
      <w:r>
        <w:rPr>
          <w:rFonts w:ascii="微软雅黑" w:eastAsia="微软雅黑" w:hAnsi="微软雅黑" w:hint="eastAsia"/>
          <w:lang w:eastAsia="zh-CN"/>
        </w:rPr>
        <w:t>的</w:t>
      </w:r>
      <w:r w:rsidRPr="0083246D">
        <w:rPr>
          <w:rFonts w:ascii="微软雅黑" w:eastAsia="微软雅黑" w:hAnsi="微软雅黑" w:cs="微软雅黑" w:hint="eastAsia"/>
          <w:lang w:eastAsia="zh-CN"/>
        </w:rPr>
        <w:t>乌卢</w:t>
      </w:r>
      <w:r w:rsidRPr="0083246D">
        <w:rPr>
          <w:rFonts w:ascii="微软雅黑" w:eastAsia="微软雅黑" w:hAnsi="微软雅黑" w:cs="微软雅黑" w:hint="eastAsia"/>
          <w:lang w:eastAsia="zh-CN"/>
        </w:rPr>
        <w:t>基</w:t>
      </w:r>
      <w:r w:rsidRPr="0083246D">
        <w:rPr>
          <w:rFonts w:ascii="微软雅黑" w:eastAsia="微软雅黑" w:hAnsi="微软雅黑" w:hint="eastAsia"/>
          <w:lang w:eastAsia="zh-CN"/>
        </w:rPr>
        <w:t>什拉，</w:t>
      </w:r>
      <w:r w:rsidRPr="0083246D">
        <w:rPr>
          <w:rFonts w:ascii="微软雅黑" w:eastAsia="微软雅黑" w:hAnsi="微软雅黑" w:cs="微软雅黑" w:hint="eastAsia"/>
          <w:lang w:eastAsia="zh-CN"/>
        </w:rPr>
        <w:t>处</w:t>
      </w:r>
      <w:r w:rsidRPr="0083246D">
        <w:rPr>
          <w:rFonts w:ascii="微软雅黑" w:eastAsia="微软雅黑" w:hAnsi="微软雅黑" w:hint="eastAsia"/>
          <w:lang w:eastAsia="zh-CN"/>
        </w:rPr>
        <w:t>于土耳其主要高速公路和</w:t>
      </w:r>
      <w:r w:rsidRPr="0083246D">
        <w:rPr>
          <w:rFonts w:ascii="微软雅黑" w:eastAsia="微软雅黑" w:hAnsi="微软雅黑" w:cs="微软雅黑" w:hint="eastAsia"/>
          <w:lang w:eastAsia="zh-CN"/>
        </w:rPr>
        <w:t>铁</w:t>
      </w:r>
      <w:r w:rsidRPr="0083246D">
        <w:rPr>
          <w:rFonts w:ascii="微软雅黑" w:eastAsia="微软雅黑" w:hAnsi="微软雅黑" w:hint="eastAsia"/>
          <w:lang w:eastAsia="zh-CN"/>
        </w:rPr>
        <w:t>路网</w:t>
      </w:r>
      <w:r w:rsidRPr="0083246D">
        <w:rPr>
          <w:rFonts w:ascii="微软雅黑" w:eastAsia="微软雅黑" w:hAnsi="微软雅黑" w:cs="微软雅黑" w:hint="eastAsia"/>
          <w:lang w:eastAsia="zh-CN"/>
        </w:rPr>
        <w:t>络</w:t>
      </w:r>
      <w:r w:rsidRPr="0083246D">
        <w:rPr>
          <w:rFonts w:ascii="微软雅黑" w:eastAsia="微软雅黑" w:hAnsi="微软雅黑" w:hint="eastAsia"/>
          <w:lang w:eastAsia="zh-CN"/>
        </w:rPr>
        <w:t>的交</w:t>
      </w:r>
      <w:r w:rsidRPr="0083246D">
        <w:rPr>
          <w:rFonts w:ascii="微软雅黑" w:eastAsia="微软雅黑" w:hAnsi="微软雅黑" w:cs="微软雅黑" w:hint="eastAsia"/>
          <w:lang w:eastAsia="zh-CN"/>
        </w:rPr>
        <w:t>汇处</w:t>
      </w:r>
      <w:r w:rsidRPr="0083246D">
        <w:rPr>
          <w:rFonts w:ascii="微软雅黑" w:eastAsia="微软雅黑" w:hAnsi="微软雅黑" w:hint="eastAsia"/>
          <w:lang w:eastAsia="zh-CN"/>
        </w:rPr>
        <w:t>。它正</w:t>
      </w:r>
      <w:r w:rsidRPr="0083246D">
        <w:rPr>
          <w:rFonts w:ascii="微软雅黑" w:eastAsia="微软雅黑" w:hAnsi="微软雅黑" w:cs="微软雅黑" w:hint="eastAsia"/>
          <w:lang w:eastAsia="zh-CN"/>
        </w:rPr>
        <w:t>处</w:t>
      </w:r>
      <w:r w:rsidRPr="0083246D">
        <w:rPr>
          <w:rFonts w:ascii="微软雅黑" w:eastAsia="微软雅黑" w:hAnsi="微软雅黑" w:hint="eastAsia"/>
          <w:lang w:eastAsia="zh-CN"/>
        </w:rPr>
        <w:t>干安</w:t>
      </w:r>
      <w:r w:rsidRPr="0083246D">
        <w:rPr>
          <w:rFonts w:ascii="微软雅黑" w:eastAsia="微软雅黑" w:hAnsi="微软雅黑" w:cs="微软雅黑" w:hint="eastAsia"/>
          <w:lang w:eastAsia="zh-CN"/>
        </w:rPr>
        <w:t>纳</w:t>
      </w:r>
      <w:r w:rsidRPr="0083246D">
        <w:rPr>
          <w:rFonts w:ascii="微软雅黑" w:eastAsia="微软雅黑" w:hAnsi="微软雅黑" w:hint="eastAsia"/>
          <w:lang w:eastAsia="zh-CN"/>
        </w:rPr>
        <w:t>托利</w:t>
      </w:r>
      <w:r w:rsidRPr="0083246D">
        <w:rPr>
          <w:rFonts w:ascii="微软雅黑" w:eastAsia="微软雅黑" w:hAnsi="微软雅黑" w:cs="微软雅黑" w:hint="eastAsia"/>
          <w:lang w:eastAsia="zh-CN"/>
        </w:rPr>
        <w:t>亚</w:t>
      </w:r>
      <w:r w:rsidRPr="0083246D">
        <w:rPr>
          <w:rFonts w:ascii="微软雅黑" w:eastAsia="微软雅黑" w:hAnsi="微软雅黑" w:hint="eastAsia"/>
          <w:lang w:eastAsia="zh-CN"/>
        </w:rPr>
        <w:t>物流和工</w:t>
      </w:r>
      <w:r w:rsidRPr="0083246D">
        <w:rPr>
          <w:rFonts w:ascii="微软雅黑" w:eastAsia="微软雅黑" w:hAnsi="微软雅黑" w:cs="微软雅黑" w:hint="eastAsia"/>
          <w:lang w:eastAsia="zh-CN"/>
        </w:rPr>
        <w:t>业动</w:t>
      </w:r>
      <w:r w:rsidRPr="0083246D">
        <w:rPr>
          <w:rFonts w:ascii="微软雅黑" w:eastAsia="微软雅黑" w:hAnsi="微软雅黑" w:hint="eastAsia"/>
          <w:lang w:eastAsia="zh-CN"/>
        </w:rPr>
        <w:t>脉的核心地</w:t>
      </w:r>
      <w:r w:rsidRPr="0083246D">
        <w:rPr>
          <w:rFonts w:ascii="微软雅黑" w:eastAsia="微软雅黑" w:hAnsi="微软雅黑" w:cs="微软雅黑" w:hint="eastAsia"/>
          <w:lang w:eastAsia="zh-CN"/>
        </w:rPr>
        <w:t>带</w:t>
      </w:r>
      <w:r w:rsidRPr="0083246D">
        <w:rPr>
          <w:rFonts w:ascii="微软雅黑" w:eastAsia="微软雅黑" w:hAnsi="微软雅黑" w:hint="eastAsia"/>
          <w:lang w:eastAsia="zh-CN"/>
        </w:rPr>
        <w:t>。在</w:t>
      </w:r>
      <w:r w:rsidRPr="0083246D">
        <w:rPr>
          <w:rFonts w:ascii="微软雅黑" w:eastAsia="微软雅黑" w:hAnsi="微软雅黑"/>
          <w:lang w:eastAsia="zh-CN"/>
        </w:rPr>
        <w:t>5</w:t>
      </w:r>
      <w:r w:rsidRPr="0083246D">
        <w:rPr>
          <w:rFonts w:ascii="微软雅黑" w:eastAsia="微软雅黑" w:hAnsi="微软雅黑" w:hint="eastAsia"/>
          <w:lang w:eastAsia="zh-CN"/>
        </w:rPr>
        <w:t>公里半径范</w:t>
      </w:r>
      <w:r w:rsidRPr="0083246D">
        <w:rPr>
          <w:rFonts w:ascii="微软雅黑" w:eastAsia="微软雅黑" w:hAnsi="微软雅黑" w:cs="微软雅黑" w:hint="eastAsia"/>
          <w:lang w:eastAsia="zh-CN"/>
        </w:rPr>
        <w:t>围</w:t>
      </w:r>
      <w:r w:rsidRPr="0083246D">
        <w:rPr>
          <w:rFonts w:ascii="微软雅黑" w:eastAsia="微软雅黑" w:hAnsi="微软雅黑" w:hint="eastAsia"/>
          <w:lang w:eastAsia="zh-CN"/>
        </w:rPr>
        <w:t>内，活</w:t>
      </w:r>
      <w:r w:rsidRPr="0083246D">
        <w:rPr>
          <w:rFonts w:ascii="微软雅黑" w:eastAsia="微软雅黑" w:hAnsi="微软雅黑" w:cs="微软雅黑" w:hint="eastAsia"/>
          <w:lang w:eastAsia="zh-CN"/>
        </w:rPr>
        <w:t>跃</w:t>
      </w:r>
      <w:r w:rsidRPr="0083246D">
        <w:rPr>
          <w:rFonts w:ascii="微软雅黑" w:eastAsia="微软雅黑" w:hAnsi="微软雅黑" w:hint="eastAsia"/>
          <w:lang w:eastAsia="zh-CN"/>
        </w:rPr>
        <w:t>的采</w:t>
      </w:r>
      <w:r w:rsidRPr="0083246D">
        <w:rPr>
          <w:rFonts w:ascii="微软雅黑" w:eastAsia="微软雅黑" w:hAnsi="微软雅黑" w:cs="微软雅黑" w:hint="eastAsia"/>
          <w:lang w:eastAsia="zh-CN"/>
        </w:rPr>
        <w:t>矿</w:t>
      </w:r>
      <w:r w:rsidRPr="0083246D">
        <w:rPr>
          <w:rFonts w:ascii="微软雅黑" w:eastAsia="微软雅黑" w:hAnsi="微软雅黑" w:hint="eastAsia"/>
          <w:lang w:eastAsia="zh-CN"/>
        </w:rPr>
        <w:t>作</w:t>
      </w:r>
      <w:r w:rsidRPr="0083246D">
        <w:rPr>
          <w:rFonts w:ascii="微软雅黑" w:eastAsia="微软雅黑" w:hAnsi="微软雅黑" w:cs="微软雅黑" w:hint="eastAsia"/>
          <w:lang w:eastAsia="zh-CN"/>
        </w:rPr>
        <w:t>业</w:t>
      </w:r>
      <w:r w:rsidRPr="0083246D">
        <w:rPr>
          <w:rFonts w:ascii="微软雅黑" w:eastAsia="微软雅黑" w:hAnsi="微软雅黑" w:hint="eastAsia"/>
          <w:lang w:eastAsia="zh-CN"/>
        </w:rPr>
        <w:t>推</w:t>
      </w:r>
      <w:r w:rsidRPr="0083246D">
        <w:rPr>
          <w:rFonts w:ascii="微软雅黑" w:eastAsia="微软雅黑" w:hAnsi="微软雅黑" w:cs="微软雅黑" w:hint="eastAsia"/>
          <w:lang w:eastAsia="zh-CN"/>
        </w:rPr>
        <w:t>动</w:t>
      </w:r>
      <w:r w:rsidRPr="0083246D">
        <w:rPr>
          <w:rFonts w:ascii="微软雅黑" w:eastAsia="微软雅黑" w:hAnsi="微软雅黑" w:hint="eastAsia"/>
          <w:lang w:eastAsia="zh-CN"/>
        </w:rPr>
        <w:t>了当地工</w:t>
      </w:r>
      <w:r w:rsidRPr="0083246D">
        <w:rPr>
          <w:rFonts w:ascii="微软雅黑" w:eastAsia="微软雅黑" w:hAnsi="微软雅黑" w:cs="微软雅黑" w:hint="eastAsia"/>
          <w:lang w:eastAsia="zh-CN"/>
        </w:rPr>
        <w:t>业发</w:t>
      </w:r>
      <w:r w:rsidRPr="0083246D">
        <w:rPr>
          <w:rFonts w:ascii="微软雅黑" w:eastAsia="微软雅黑" w:hAnsi="微软雅黑" w:hint="eastAsia"/>
          <w:lang w:eastAsia="zh-CN"/>
        </w:rPr>
        <w:t>展。在</w:t>
      </w:r>
      <w:r w:rsidRPr="0083246D">
        <w:rPr>
          <w:rFonts w:ascii="微软雅黑" w:eastAsia="微软雅黑" w:hAnsi="微软雅黑"/>
          <w:lang w:eastAsia="zh-CN"/>
        </w:rPr>
        <w:t>200</w:t>
      </w:r>
      <w:r w:rsidRPr="0083246D">
        <w:rPr>
          <w:rFonts w:ascii="微软雅黑" w:eastAsia="微软雅黑" w:hAnsi="微软雅黑" w:hint="eastAsia"/>
          <w:lang w:eastAsia="zh-CN"/>
        </w:rPr>
        <w:t>至</w:t>
      </w:r>
      <w:r w:rsidRPr="0083246D">
        <w:rPr>
          <w:rFonts w:ascii="微软雅黑" w:eastAsia="微软雅黑" w:hAnsi="微软雅黑"/>
          <w:lang w:eastAsia="zh-CN"/>
        </w:rPr>
        <w:t xml:space="preserve">250 </w:t>
      </w:r>
      <w:r w:rsidRPr="0083246D">
        <w:rPr>
          <w:rFonts w:ascii="微软雅黑" w:eastAsia="微软雅黑" w:hAnsi="微软雅黑" w:hint="eastAsia"/>
          <w:lang w:eastAsia="zh-CN"/>
        </w:rPr>
        <w:t>里半径范</w:t>
      </w:r>
      <w:r w:rsidRPr="0083246D">
        <w:rPr>
          <w:rFonts w:ascii="微软雅黑" w:eastAsia="微软雅黑" w:hAnsi="微软雅黑" w:cs="微软雅黑" w:hint="eastAsia"/>
          <w:lang w:eastAsia="zh-CN"/>
        </w:rPr>
        <w:t>围</w:t>
      </w:r>
      <w:r w:rsidRPr="0083246D">
        <w:rPr>
          <w:rFonts w:ascii="微软雅黑" w:eastAsia="微软雅黑" w:hAnsi="微软雅黑" w:hint="eastAsia"/>
          <w:lang w:eastAsia="zh-CN"/>
        </w:rPr>
        <w:t>内，</w:t>
      </w:r>
      <w:r w:rsidRPr="0083246D">
        <w:rPr>
          <w:rFonts w:ascii="微软雅黑" w:eastAsia="微软雅黑" w:hAnsi="微软雅黑"/>
          <w:lang w:eastAsia="zh-CN"/>
        </w:rPr>
        <w:t>GIA</w:t>
      </w:r>
      <w:r w:rsidRPr="0083246D">
        <w:rPr>
          <w:rFonts w:ascii="微软雅黑" w:eastAsia="微软雅黑" w:hAnsi="微软雅黑" w:hint="eastAsia"/>
          <w:lang w:eastAsia="zh-CN"/>
        </w:rPr>
        <w:t>周</w:t>
      </w:r>
      <w:r w:rsidRPr="0083246D">
        <w:rPr>
          <w:rFonts w:ascii="微软雅黑" w:eastAsia="微软雅黑" w:hAnsi="微软雅黑" w:cs="微软雅黑" w:hint="eastAsia"/>
          <w:lang w:eastAsia="zh-CN"/>
        </w:rPr>
        <w:t>边环绕</w:t>
      </w:r>
      <w:r w:rsidRPr="0083246D">
        <w:rPr>
          <w:rFonts w:ascii="微软雅黑" w:eastAsia="微软雅黑" w:hAnsi="微软雅黑" w:hint="eastAsia"/>
          <w:lang w:eastAsia="zh-CN"/>
        </w:rPr>
        <w:t>着尼德、阿克</w:t>
      </w:r>
      <w:r w:rsidRPr="0083246D">
        <w:rPr>
          <w:rFonts w:ascii="微软雅黑" w:eastAsia="微软雅黑" w:hAnsi="微软雅黑" w:cs="微软雅黑" w:hint="eastAsia"/>
          <w:lang w:eastAsia="zh-CN"/>
        </w:rPr>
        <w:t>萨赖</w:t>
      </w:r>
      <w:r w:rsidRPr="0083246D">
        <w:rPr>
          <w:rFonts w:ascii="微软雅黑" w:eastAsia="微软雅黑" w:hAnsi="微软雅黑" w:hint="eastAsia"/>
          <w:lang w:eastAsia="zh-CN"/>
        </w:rPr>
        <w:t>、孔</w:t>
      </w:r>
      <w:r w:rsidRPr="0083246D">
        <w:rPr>
          <w:rFonts w:ascii="微软雅黑" w:eastAsia="微软雅黑" w:hAnsi="微软雅黑" w:cs="微软雅黑" w:hint="eastAsia"/>
          <w:lang w:eastAsia="zh-CN"/>
        </w:rPr>
        <w:t>亚</w:t>
      </w:r>
      <w:r w:rsidRPr="0083246D">
        <w:rPr>
          <w:rFonts w:ascii="微软雅黑" w:eastAsia="微软雅黑" w:hAnsi="微软雅黑" w:hint="eastAsia"/>
          <w:lang w:eastAsia="zh-CN"/>
        </w:rPr>
        <w:t>、卡拉曼、内夫</w:t>
      </w:r>
      <w:r w:rsidRPr="0083246D">
        <w:rPr>
          <w:rFonts w:ascii="微软雅黑" w:eastAsia="微软雅黑" w:hAnsi="微软雅黑" w:cs="微软雅黑" w:hint="eastAsia"/>
          <w:lang w:eastAsia="zh-CN"/>
        </w:rPr>
        <w:t>谢</w:t>
      </w:r>
      <w:r w:rsidRPr="0083246D">
        <w:rPr>
          <w:rFonts w:ascii="微软雅黑" w:eastAsia="微软雅黑" w:hAnsi="微软雅黑" w:hint="eastAsia"/>
          <w:lang w:eastAsia="zh-CN"/>
        </w:rPr>
        <w:t>希</w:t>
      </w:r>
      <w:r w:rsidRPr="0083246D">
        <w:rPr>
          <w:rFonts w:ascii="微软雅黑" w:eastAsia="微软雅黑" w:hAnsi="微软雅黑" w:cs="微软雅黑" w:hint="eastAsia"/>
          <w:lang w:eastAsia="zh-CN"/>
        </w:rPr>
        <w:t>尔</w:t>
      </w:r>
      <w:r w:rsidRPr="0083246D">
        <w:rPr>
          <w:rFonts w:ascii="微软雅黑" w:eastAsia="微软雅黑" w:hAnsi="微软雅黑" w:hint="eastAsia"/>
          <w:lang w:eastAsia="zh-CN"/>
        </w:rPr>
        <w:t>、开塞利、奥斯曼尼耶、基</w:t>
      </w:r>
      <w:r w:rsidRPr="0083246D">
        <w:rPr>
          <w:rFonts w:ascii="微软雅黑" w:eastAsia="微软雅黑" w:hAnsi="微软雅黑" w:cs="微软雅黑" w:hint="eastAsia"/>
          <w:lang w:eastAsia="zh-CN"/>
        </w:rPr>
        <w:t>尔谢</w:t>
      </w:r>
      <w:r w:rsidRPr="0083246D">
        <w:rPr>
          <w:rFonts w:ascii="微软雅黑" w:eastAsia="微软雅黑" w:hAnsi="微软雅黑" w:hint="eastAsia"/>
          <w:lang w:eastAsia="zh-CN"/>
        </w:rPr>
        <w:t>希</w:t>
      </w:r>
      <w:r w:rsidRPr="0083246D">
        <w:rPr>
          <w:rFonts w:ascii="微软雅黑" w:eastAsia="微软雅黑" w:hAnsi="微软雅黑" w:cs="微软雅黑" w:hint="eastAsia"/>
          <w:lang w:eastAsia="zh-CN"/>
        </w:rPr>
        <w:t>尔</w:t>
      </w:r>
      <w:r w:rsidRPr="0083246D">
        <w:rPr>
          <w:rFonts w:ascii="微软雅黑" w:eastAsia="微软雅黑" w:hAnsi="微软雅黑" w:hint="eastAsia"/>
          <w:lang w:eastAsia="zh-CN"/>
        </w:rPr>
        <w:t>、阿达</w:t>
      </w:r>
      <w:r w:rsidRPr="0083246D">
        <w:rPr>
          <w:rFonts w:ascii="微软雅黑" w:eastAsia="微软雅黑" w:hAnsi="微软雅黑" w:cs="微软雅黑" w:hint="eastAsia"/>
          <w:lang w:eastAsia="zh-CN"/>
        </w:rPr>
        <w:t>纳</w:t>
      </w:r>
      <w:r w:rsidRPr="0083246D">
        <w:rPr>
          <w:rFonts w:ascii="微软雅黑" w:eastAsia="微软雅黑" w:hAnsi="微软雅黑" w:hint="eastAsia"/>
          <w:lang w:eastAsia="zh-CN"/>
        </w:rPr>
        <w:t>、梅</w:t>
      </w:r>
      <w:r w:rsidRPr="0083246D">
        <w:rPr>
          <w:rFonts w:ascii="微软雅黑" w:eastAsia="微软雅黑" w:hAnsi="微软雅黑" w:cs="微软雅黑" w:hint="eastAsia"/>
          <w:lang w:eastAsia="zh-CN"/>
        </w:rPr>
        <w:t>尔</w:t>
      </w:r>
      <w:r w:rsidRPr="0083246D">
        <w:rPr>
          <w:rFonts w:ascii="微软雅黑" w:eastAsia="微软雅黑" w:hAnsi="微软雅黑" w:hint="eastAsia"/>
          <w:lang w:eastAsia="zh-CN"/>
        </w:rPr>
        <w:t>辛和哈塔伊等主要城市，形成了一个密集且充</w:t>
      </w:r>
      <w:r w:rsidRPr="0083246D">
        <w:rPr>
          <w:rFonts w:ascii="微软雅黑" w:eastAsia="微软雅黑" w:hAnsi="微软雅黑" w:cs="微软雅黑" w:hint="eastAsia"/>
          <w:lang w:eastAsia="zh-CN"/>
        </w:rPr>
        <w:t>满</w:t>
      </w:r>
      <w:r w:rsidRPr="0083246D">
        <w:rPr>
          <w:rFonts w:ascii="微软雅黑" w:eastAsia="微软雅黑" w:hAnsi="微软雅黑" w:hint="eastAsia"/>
          <w:lang w:eastAsia="zh-CN"/>
        </w:rPr>
        <w:t>活力的工</w:t>
      </w:r>
      <w:r w:rsidRPr="0083246D">
        <w:rPr>
          <w:rFonts w:ascii="微软雅黑" w:eastAsia="微软雅黑" w:hAnsi="微软雅黑" w:cs="微软雅黑" w:hint="eastAsia"/>
          <w:lang w:eastAsia="zh-CN"/>
        </w:rPr>
        <w:t>业</w:t>
      </w:r>
      <w:r w:rsidRPr="0083246D">
        <w:rPr>
          <w:rFonts w:ascii="微软雅黑" w:eastAsia="微软雅黑" w:hAnsi="微软雅黑" w:hint="eastAsia"/>
          <w:lang w:eastAsia="zh-CN"/>
        </w:rPr>
        <w:t>走廊。</w:t>
      </w:r>
      <w:r w:rsidRPr="0083246D">
        <w:rPr>
          <w:rFonts w:ascii="微软雅黑" w:eastAsia="微软雅黑" w:hAnsi="微软雅黑" w:cs="微软雅黑" w:hint="eastAsia"/>
          <w:lang w:eastAsia="zh-CN"/>
        </w:rPr>
        <w:t>该</w:t>
      </w:r>
      <w:r w:rsidRPr="0083246D">
        <w:rPr>
          <w:rFonts w:ascii="微软雅黑" w:eastAsia="微软雅黑" w:hAnsi="微软雅黑" w:hint="eastAsia"/>
          <w:lang w:eastAsia="zh-CN"/>
        </w:rPr>
        <w:t>地区</w:t>
      </w:r>
      <w:r w:rsidRPr="0083246D">
        <w:rPr>
          <w:rFonts w:ascii="微软雅黑" w:eastAsia="微软雅黑" w:hAnsi="微软雅黑" w:cs="微软雅黑" w:hint="eastAsia"/>
          <w:lang w:eastAsia="zh-CN"/>
        </w:rPr>
        <w:t>拥</w:t>
      </w:r>
      <w:r w:rsidRPr="0083246D">
        <w:rPr>
          <w:rFonts w:ascii="微软雅黑" w:eastAsia="微软雅黑" w:hAnsi="微软雅黑" w:hint="eastAsia"/>
          <w:lang w:eastAsia="zh-CN"/>
        </w:rPr>
        <w:t>有超</w:t>
      </w:r>
      <w:r w:rsidRPr="0083246D">
        <w:rPr>
          <w:rFonts w:ascii="微软雅黑" w:eastAsia="微软雅黑" w:hAnsi="微软雅黑" w:cs="微软雅黑" w:hint="eastAsia"/>
          <w:lang w:eastAsia="zh-CN"/>
        </w:rPr>
        <w:t>过</w:t>
      </w:r>
      <w:r w:rsidRPr="0083246D">
        <w:rPr>
          <w:rFonts w:ascii="微软雅黑" w:eastAsia="微软雅黑" w:hAnsi="微软雅黑"/>
          <w:lang w:eastAsia="zh-CN"/>
        </w:rPr>
        <w:t>25</w:t>
      </w:r>
      <w:r w:rsidRPr="0083246D">
        <w:rPr>
          <w:rFonts w:ascii="微软雅黑" w:eastAsia="微软雅黑" w:hAnsi="微软雅黑" w:hint="eastAsia"/>
          <w:lang w:eastAsia="zh-CN"/>
        </w:rPr>
        <w:t>所大学，包括土耳其最</w:t>
      </w:r>
      <w:r w:rsidRPr="0083246D">
        <w:rPr>
          <w:rFonts w:ascii="微软雅黑" w:eastAsia="微软雅黑" w:hAnsi="微软雅黑" w:cs="微软雅黑" w:hint="eastAsia"/>
          <w:lang w:eastAsia="zh-CN"/>
        </w:rPr>
        <w:t>负</w:t>
      </w:r>
      <w:r w:rsidRPr="0083246D">
        <w:rPr>
          <w:rFonts w:ascii="微软雅黑" w:eastAsia="微软雅黑" w:hAnsi="微软雅黑" w:hint="eastAsia"/>
          <w:lang w:eastAsia="zh-CN"/>
        </w:rPr>
        <w:t>盛名的塞</w:t>
      </w:r>
      <w:r w:rsidRPr="0083246D">
        <w:rPr>
          <w:rFonts w:ascii="微软雅黑" w:eastAsia="微软雅黑" w:hAnsi="微软雅黑" w:cs="微软雅黑" w:hint="eastAsia"/>
          <w:lang w:eastAsia="zh-CN"/>
        </w:rPr>
        <w:t>尔</w:t>
      </w:r>
      <w:r w:rsidRPr="0083246D">
        <w:rPr>
          <w:rFonts w:ascii="微软雅黑" w:eastAsia="微软雅黑" w:hAnsi="微软雅黑" w:hint="eastAsia"/>
          <w:lang w:eastAsia="zh-CN"/>
        </w:rPr>
        <w:t>丘克大学和楚</w:t>
      </w:r>
      <w:r w:rsidRPr="0083246D">
        <w:rPr>
          <w:rFonts w:ascii="微软雅黑" w:eastAsia="微软雅黑" w:hAnsi="微软雅黑" w:cs="微软雅黑" w:hint="eastAsia"/>
          <w:lang w:eastAsia="zh-CN"/>
        </w:rPr>
        <w:t>库罗</w:t>
      </w:r>
      <w:r w:rsidRPr="0083246D">
        <w:rPr>
          <w:rFonts w:ascii="微软雅黑" w:eastAsia="微软雅黑" w:hAnsi="微软雅黑" w:hint="eastAsia"/>
          <w:lang w:eastAsia="zh-CN"/>
        </w:rPr>
        <w:t>瓦大学，</w:t>
      </w:r>
      <w:r w:rsidRPr="0083246D">
        <w:rPr>
          <w:rFonts w:ascii="微软雅黑" w:eastAsia="微软雅黑" w:hAnsi="微软雅黑" w:cs="微软雅黑" w:hint="eastAsia"/>
          <w:lang w:eastAsia="zh-CN"/>
        </w:rPr>
        <w:t>为</w:t>
      </w:r>
      <w:r w:rsidRPr="0083246D">
        <w:rPr>
          <w:rFonts w:ascii="微软雅黑" w:eastAsia="微软雅黑" w:hAnsi="微软雅黑" w:hint="eastAsia"/>
          <w:lang w:eastAsia="zh-CN"/>
        </w:rPr>
        <w:t>人才培养和科研合作提供了</w:t>
      </w:r>
      <w:r w:rsidRPr="0083246D">
        <w:rPr>
          <w:rFonts w:ascii="微软雅黑" w:eastAsia="微软雅黑" w:hAnsi="微软雅黑" w:cs="微软雅黑" w:hint="eastAsia"/>
          <w:lang w:eastAsia="zh-CN"/>
        </w:rPr>
        <w:t>稳</w:t>
      </w:r>
      <w:r w:rsidRPr="0083246D">
        <w:rPr>
          <w:rFonts w:ascii="微软雅黑" w:eastAsia="微软雅黑" w:hAnsi="微软雅黑" w:hint="eastAsia"/>
          <w:lang w:eastAsia="zh-CN"/>
        </w:rPr>
        <w:t>定的渠道。凭借超</w:t>
      </w:r>
      <w:r w:rsidRPr="0083246D">
        <w:rPr>
          <w:rFonts w:ascii="微软雅黑" w:eastAsia="微软雅黑" w:hAnsi="微软雅黑" w:cs="微软雅黑" w:hint="eastAsia"/>
          <w:lang w:eastAsia="zh-CN"/>
        </w:rPr>
        <w:t>过</w:t>
      </w:r>
      <w:r w:rsidRPr="0083246D">
        <w:rPr>
          <w:rFonts w:ascii="微软雅黑" w:eastAsia="微软雅黑" w:hAnsi="微软雅黑"/>
          <w:lang w:eastAsia="zh-CN"/>
        </w:rPr>
        <w:t>1000</w:t>
      </w:r>
      <w:r w:rsidRPr="0083246D">
        <w:rPr>
          <w:rFonts w:ascii="微软雅黑" w:eastAsia="微软雅黑" w:hAnsi="微软雅黑" w:hint="eastAsia"/>
          <w:lang w:eastAsia="zh-CN"/>
        </w:rPr>
        <w:t>万的人口</w:t>
      </w:r>
      <w:r w:rsidRPr="0083246D">
        <w:rPr>
          <w:rFonts w:ascii="微软雅黑" w:eastAsia="微软雅黑" w:hAnsi="微软雅黑" w:cs="微软雅黑" w:hint="eastAsia"/>
          <w:lang w:eastAsia="zh-CN"/>
        </w:rPr>
        <w:t>规</w:t>
      </w:r>
      <w:r w:rsidRPr="0083246D">
        <w:rPr>
          <w:rFonts w:ascii="微软雅黑" w:eastAsia="微软雅黑" w:hAnsi="微软雅黑" w:hint="eastAsia"/>
          <w:lang w:eastAsia="zh-CN"/>
        </w:rPr>
        <w:t>模</w:t>
      </w:r>
      <w:r w:rsidRPr="0083246D">
        <w:rPr>
          <w:rFonts w:ascii="微软雅黑" w:eastAsia="微软雅黑" w:hAnsi="微软雅黑"/>
          <w:lang w:eastAsia="zh-CN"/>
        </w:rPr>
        <w:t xml:space="preserve"> GIA</w:t>
      </w:r>
      <w:r w:rsidRPr="0083246D">
        <w:rPr>
          <w:rFonts w:ascii="微软雅黑" w:eastAsia="微软雅黑" w:hAnsi="微软雅黑" w:cs="微软雅黑" w:hint="eastAsia"/>
          <w:lang w:eastAsia="zh-CN"/>
        </w:rPr>
        <w:t>处</w:t>
      </w:r>
      <w:r w:rsidRPr="0083246D">
        <w:rPr>
          <w:rFonts w:ascii="微软雅黑" w:eastAsia="微软雅黑" w:hAnsi="微软雅黑" w:hint="eastAsia"/>
          <w:lang w:eastAsia="zh-CN"/>
        </w:rPr>
        <w:t>于</w:t>
      </w:r>
      <w:r w:rsidRPr="0083246D">
        <w:rPr>
          <w:rFonts w:ascii="微软雅黑" w:eastAsia="微软雅黑" w:hAnsi="微软雅黑" w:cs="微软雅黑" w:hint="eastAsia"/>
          <w:lang w:eastAsia="zh-CN"/>
        </w:rPr>
        <w:t>庞</w:t>
      </w:r>
      <w:r w:rsidRPr="0083246D">
        <w:rPr>
          <w:rFonts w:ascii="微软雅黑" w:eastAsia="微软雅黑" w:hAnsi="微软雅黑" w:hint="eastAsia"/>
          <w:lang w:eastAsia="zh-CN"/>
        </w:rPr>
        <w:t>大的人力</w:t>
      </w:r>
      <w:r w:rsidRPr="0083246D">
        <w:rPr>
          <w:rFonts w:ascii="微软雅黑" w:eastAsia="微软雅黑" w:hAnsi="微软雅黑" w:cs="微软雅黑" w:hint="eastAsia"/>
          <w:lang w:eastAsia="zh-CN"/>
        </w:rPr>
        <w:t>资</w:t>
      </w:r>
      <w:r w:rsidRPr="0083246D">
        <w:rPr>
          <w:rFonts w:ascii="微软雅黑" w:eastAsia="微软雅黑" w:hAnsi="微软雅黑" w:hint="eastAsia"/>
          <w:lang w:eastAsia="zh-CN"/>
        </w:rPr>
        <w:t>本和消</w:t>
      </w:r>
      <w:r w:rsidRPr="0083246D">
        <w:rPr>
          <w:rFonts w:ascii="微软雅黑" w:eastAsia="微软雅黑" w:hAnsi="微软雅黑" w:cs="微软雅黑" w:hint="eastAsia"/>
          <w:lang w:eastAsia="zh-CN"/>
        </w:rPr>
        <w:t>费</w:t>
      </w:r>
      <w:r w:rsidRPr="0083246D">
        <w:rPr>
          <w:rFonts w:ascii="微软雅黑" w:eastAsia="微软雅黑" w:hAnsi="微软雅黑" w:hint="eastAsia"/>
          <w:lang w:eastAsia="zh-CN"/>
        </w:rPr>
        <w:t>市</w:t>
      </w:r>
      <w:r w:rsidRPr="0083246D">
        <w:rPr>
          <w:rFonts w:ascii="微软雅黑" w:eastAsia="微软雅黑" w:hAnsi="微软雅黑" w:cs="微软雅黑" w:hint="eastAsia"/>
          <w:lang w:eastAsia="zh-CN"/>
        </w:rPr>
        <w:t>场</w:t>
      </w:r>
      <w:r w:rsidRPr="0083246D">
        <w:rPr>
          <w:rFonts w:ascii="微软雅黑" w:eastAsia="微软雅黑" w:hAnsi="微软雅黑" w:hint="eastAsia"/>
          <w:lang w:eastAsia="zh-CN"/>
        </w:rPr>
        <w:t>中心。</w:t>
      </w:r>
      <w:r w:rsidRPr="0083246D">
        <w:rPr>
          <w:rFonts w:ascii="微软雅黑" w:eastAsia="微软雅黑" w:hAnsi="微软雅黑" w:cs="微软雅黑" w:hint="eastAsia"/>
          <w:lang w:eastAsia="zh-CN"/>
        </w:rPr>
        <w:t>乌卢</w:t>
      </w:r>
      <w:r>
        <w:rPr>
          <w:rFonts w:ascii="微软雅黑" w:eastAsia="微软雅黑" w:hAnsi="微软雅黑" w:cs="微软雅黑" w:hint="eastAsia"/>
          <w:lang w:eastAsia="zh-CN"/>
        </w:rPr>
        <w:t>基</w:t>
      </w:r>
      <w:r w:rsidRPr="0083246D">
        <w:rPr>
          <w:rFonts w:ascii="微软雅黑" w:eastAsia="微软雅黑" w:hAnsi="微软雅黑" w:hint="eastAsia"/>
          <w:lang w:eastAsia="zh-CN"/>
        </w:rPr>
        <w:t>什拉是</w:t>
      </w:r>
      <w:r w:rsidRPr="0083246D">
        <w:rPr>
          <w:rFonts w:ascii="微软雅黑" w:eastAsia="微软雅黑" w:hAnsi="微软雅黑" w:cs="微软雅黑" w:hint="eastAsia"/>
          <w:lang w:eastAsia="zh-CN"/>
        </w:rPr>
        <w:t>历</w:t>
      </w:r>
      <w:r w:rsidRPr="0083246D">
        <w:rPr>
          <w:rFonts w:ascii="微软雅黑" w:eastAsia="微软雅黑" w:hAnsi="微软雅黑" w:hint="eastAsia"/>
          <w:lang w:eastAsia="zh-CN"/>
        </w:rPr>
        <w:t>史上的</w:t>
      </w:r>
      <w:r w:rsidRPr="0083246D">
        <w:rPr>
          <w:rFonts w:ascii="微软雅黑" w:eastAsia="微软雅黑" w:hAnsi="微软雅黑" w:cs="微软雅黑" w:hint="eastAsia"/>
          <w:lang w:eastAsia="zh-CN"/>
        </w:rPr>
        <w:t>丝绸</w:t>
      </w:r>
      <w:r w:rsidRPr="0083246D">
        <w:rPr>
          <w:rFonts w:ascii="微软雅黑" w:eastAsia="微软雅黑" w:hAnsi="微软雅黑" w:hint="eastAsia"/>
          <w:lang w:eastAsia="zh-CN"/>
        </w:rPr>
        <w:t>之路和香料之路的交</w:t>
      </w:r>
      <w:r w:rsidRPr="0083246D">
        <w:rPr>
          <w:rFonts w:ascii="微软雅黑" w:eastAsia="微软雅黑" w:hAnsi="微软雅黑" w:cs="微软雅黑" w:hint="eastAsia"/>
          <w:lang w:eastAsia="zh-CN"/>
        </w:rPr>
        <w:t>汇</w:t>
      </w:r>
      <w:r w:rsidRPr="0083246D">
        <w:rPr>
          <w:rFonts w:ascii="微软雅黑" w:eastAsia="微软雅黑" w:hAnsi="微软雅黑" w:hint="eastAsia"/>
          <w:lang w:eastAsia="zh-CN"/>
        </w:rPr>
        <w:t>点。此外，它直接位于“一</w:t>
      </w:r>
      <w:r w:rsidRPr="0083246D">
        <w:rPr>
          <w:rFonts w:ascii="微软雅黑" w:eastAsia="微软雅黑" w:hAnsi="微软雅黑" w:cs="微软雅黑" w:hint="eastAsia"/>
          <w:lang w:eastAsia="zh-CN"/>
        </w:rPr>
        <w:t>带</w:t>
      </w:r>
      <w:r w:rsidRPr="0083246D">
        <w:rPr>
          <w:rFonts w:ascii="微软雅黑" w:eastAsia="微软雅黑" w:hAnsi="微软雅黑" w:hint="eastAsia"/>
          <w:lang w:eastAsia="zh-CN"/>
        </w:rPr>
        <w:t>一路”倡</w:t>
      </w:r>
      <w:r w:rsidRPr="0083246D">
        <w:rPr>
          <w:rFonts w:ascii="微软雅黑" w:eastAsia="微软雅黑" w:hAnsi="微软雅黑" w:cs="微软雅黑" w:hint="eastAsia"/>
          <w:lang w:eastAsia="zh-CN"/>
        </w:rPr>
        <w:t>议</w:t>
      </w:r>
      <w:r w:rsidRPr="0083246D">
        <w:rPr>
          <w:rFonts w:ascii="微软雅黑" w:eastAsia="微软雅黑" w:hAnsi="微软雅黑" w:hint="eastAsia"/>
          <w:lang w:eastAsia="zh-CN"/>
        </w:rPr>
        <w:t>沿</w:t>
      </w:r>
      <w:r w:rsidRPr="0083246D">
        <w:rPr>
          <w:rFonts w:ascii="微软雅黑" w:eastAsia="微软雅黑" w:hAnsi="微软雅黑" w:cs="微软雅黑" w:hint="eastAsia"/>
          <w:lang w:eastAsia="zh-CN"/>
        </w:rPr>
        <w:t>线</w:t>
      </w:r>
      <w:r w:rsidRPr="0083246D">
        <w:rPr>
          <w:rFonts w:ascii="微软雅黑" w:eastAsia="微软雅黑" w:hAnsi="微软雅黑" w:hint="eastAsia"/>
          <w:lang w:eastAsia="zh-CN"/>
        </w:rPr>
        <w:t>。</w:t>
      </w:r>
      <w:r w:rsidRPr="0083246D">
        <w:rPr>
          <w:rFonts w:ascii="微软雅黑" w:eastAsia="微软雅黑" w:hAnsi="微软雅黑" w:cs="微软雅黑" w:hint="eastAsia"/>
          <w:lang w:eastAsia="zh-CN"/>
        </w:rPr>
        <w:t>该</w:t>
      </w:r>
      <w:r w:rsidRPr="0083246D">
        <w:rPr>
          <w:rFonts w:ascii="微软雅黑" w:eastAsia="微软雅黑" w:hAnsi="微软雅黑" w:hint="eastAsia"/>
          <w:lang w:eastAsia="zh-CN"/>
        </w:rPr>
        <w:t>地区</w:t>
      </w:r>
      <w:r w:rsidRPr="0083246D">
        <w:rPr>
          <w:rFonts w:ascii="微软雅黑" w:eastAsia="微软雅黑" w:hAnsi="微软雅黑" w:cs="微软雅黑" w:hint="eastAsia"/>
          <w:lang w:eastAsia="zh-CN"/>
        </w:rPr>
        <w:t>拥</w:t>
      </w:r>
      <w:r w:rsidRPr="0083246D">
        <w:rPr>
          <w:rFonts w:ascii="微软雅黑" w:eastAsia="微软雅黑" w:hAnsi="微软雅黑" w:hint="eastAsia"/>
          <w:lang w:eastAsia="zh-CN"/>
        </w:rPr>
        <w:t>有</w:t>
      </w:r>
      <w:r w:rsidRPr="0083246D">
        <w:rPr>
          <w:rFonts w:ascii="微软雅黑" w:eastAsia="微软雅黑" w:hAnsi="微软雅黑" w:cs="微软雅黑" w:hint="eastAsia"/>
          <w:lang w:eastAsia="zh-CN"/>
        </w:rPr>
        <w:t>战</w:t>
      </w:r>
      <w:r w:rsidRPr="0083246D">
        <w:rPr>
          <w:rFonts w:ascii="微软雅黑" w:eastAsia="微软雅黑" w:hAnsi="微软雅黑" w:hint="eastAsia"/>
          <w:lang w:eastAsia="zh-CN"/>
        </w:rPr>
        <w:t>略性地理位置，可便捷通达梅</w:t>
      </w:r>
      <w:r w:rsidRPr="0083246D">
        <w:rPr>
          <w:rFonts w:ascii="微软雅黑" w:eastAsia="微软雅黑" w:hAnsi="微软雅黑" w:cs="微软雅黑" w:hint="eastAsia"/>
          <w:lang w:eastAsia="zh-CN"/>
        </w:rPr>
        <w:t>尔</w:t>
      </w:r>
      <w:r w:rsidRPr="0083246D">
        <w:rPr>
          <w:rFonts w:ascii="微软雅黑" w:eastAsia="微软雅黑" w:hAnsi="微软雅黑" w:hint="eastAsia"/>
          <w:lang w:eastAsia="zh-CN"/>
        </w:rPr>
        <w:t>辛和伊士麦德</w:t>
      </w:r>
      <w:r w:rsidRPr="0083246D">
        <w:rPr>
          <w:rFonts w:ascii="微软雅黑" w:eastAsia="微软雅黑" w:hAnsi="微软雅黑" w:cs="微软雅黑" w:hint="eastAsia"/>
          <w:lang w:eastAsia="zh-CN"/>
        </w:rPr>
        <w:t>伦</w:t>
      </w:r>
      <w:r w:rsidRPr="0083246D">
        <w:rPr>
          <w:rFonts w:ascii="微软雅黑" w:eastAsia="微软雅黑" w:hAnsi="微软雅黑" w:hint="eastAsia"/>
          <w:lang w:eastAsia="zh-CN"/>
        </w:rPr>
        <w:t>港口、五个不同</w:t>
      </w:r>
      <w:r w:rsidR="00527D0E">
        <w:rPr>
          <w:rFonts w:ascii="微软雅黑" w:eastAsia="微软雅黑" w:hAnsi="微软雅黑" w:hint="eastAsia"/>
          <w:lang w:eastAsia="zh-CN"/>
        </w:rPr>
        <w:t>机场</w:t>
      </w:r>
      <w:r w:rsidRPr="0083246D">
        <w:rPr>
          <w:rFonts w:ascii="微软雅黑" w:eastAsia="微软雅黑" w:hAnsi="微软雅黑"/>
          <w:lang w:eastAsia="zh-CN"/>
        </w:rPr>
        <w:t xml:space="preserve"> </w:t>
      </w:r>
      <w:r w:rsidRPr="0083246D">
        <w:rPr>
          <w:rFonts w:ascii="微软雅黑" w:eastAsia="微软雅黑" w:hAnsi="微软雅黑" w:hint="eastAsia"/>
          <w:lang w:eastAsia="zh-CN"/>
        </w:rPr>
        <w:t>以及伊拉克</w:t>
      </w:r>
      <w:r w:rsidRPr="0083246D">
        <w:rPr>
          <w:rFonts w:ascii="微软雅黑" w:eastAsia="微软雅黑" w:hAnsi="微软雅黑"/>
          <w:lang w:eastAsia="zh-CN"/>
        </w:rPr>
        <w:t>-</w:t>
      </w:r>
      <w:r w:rsidRPr="0083246D">
        <w:rPr>
          <w:rFonts w:ascii="微软雅黑" w:eastAsia="微软雅黑" w:hAnsi="微软雅黑" w:hint="eastAsia"/>
          <w:lang w:eastAsia="zh-CN"/>
        </w:rPr>
        <w:t>土耳其原油管道。</w:t>
      </w:r>
    </w:p>
    <w:p w:rsidR="0083246D" w:rsidRPr="0083246D" w:rsidRDefault="0083246D">
      <w:pPr>
        <w:rPr>
          <w:rFonts w:ascii="微软雅黑" w:eastAsia="微软雅黑" w:hAnsi="微软雅黑" w:hint="eastAsia"/>
          <w:lang w:eastAsia="zh-CN"/>
        </w:rPr>
      </w:pPr>
    </w:p>
    <w:p w:rsidR="0027142C" w:rsidRPr="0083246D" w:rsidRDefault="0027142C">
      <w:pPr>
        <w:rPr>
          <w:rFonts w:ascii="微软雅黑" w:eastAsia="微软雅黑" w:hAnsi="微软雅黑"/>
          <w:lang w:eastAsia="zh-CN"/>
        </w:rPr>
      </w:pPr>
    </w:p>
    <w:p w:rsidR="0027142C" w:rsidRPr="0083246D" w:rsidRDefault="00000000">
      <w:pPr>
        <w:rPr>
          <w:rFonts w:ascii="微软雅黑" w:eastAsia="微软雅黑" w:hAnsi="微软雅黑"/>
        </w:rPr>
      </w:pPr>
      <w:r w:rsidRPr="0083246D">
        <w:rPr>
          <w:rFonts w:ascii="微软雅黑" w:eastAsia="微软雅黑" w:hAnsi="微软雅黑"/>
          <w:b/>
        </w:rPr>
        <w:t>00:02:16,279 --&gt; 00:02:22,399 [Speaker 0]</w:t>
      </w:r>
    </w:p>
    <w:p w:rsidR="0027142C" w:rsidRDefault="00000000">
      <w:r>
        <w:t xml:space="preserve">It is located in the safest region of Türkiye in terms of earthquake risk. </w:t>
      </w:r>
    </w:p>
    <w:p w:rsidR="00527D0E" w:rsidRPr="00527D0E" w:rsidRDefault="00527D0E" w:rsidP="00527D0E">
      <w:pPr>
        <w:rPr>
          <w:rFonts w:ascii="微软雅黑" w:eastAsia="微软雅黑" w:hAnsi="微软雅黑"/>
          <w:lang w:eastAsia="zh-CN"/>
        </w:rPr>
      </w:pPr>
      <w:r w:rsidRPr="00527D0E">
        <w:rPr>
          <w:rFonts w:ascii="微软雅黑" w:eastAsia="微软雅黑" w:hAnsi="微软雅黑" w:cs="微软雅黑" w:hint="eastAsia"/>
          <w:lang w:eastAsia="zh-CN"/>
        </w:rPr>
        <w:t>该</w:t>
      </w:r>
      <w:r w:rsidRPr="00527D0E">
        <w:rPr>
          <w:rFonts w:ascii="微软雅黑" w:eastAsia="微软雅黑" w:hAnsi="微软雅黑" w:hint="eastAsia"/>
          <w:lang w:eastAsia="zh-CN"/>
        </w:rPr>
        <w:t>地区是土耳其地震</w:t>
      </w:r>
      <w:r w:rsidRPr="00527D0E">
        <w:rPr>
          <w:rFonts w:ascii="微软雅黑" w:eastAsia="微软雅黑" w:hAnsi="微软雅黑" w:cs="微软雅黑" w:hint="eastAsia"/>
          <w:lang w:eastAsia="zh-CN"/>
        </w:rPr>
        <w:t>风险</w:t>
      </w:r>
      <w:r w:rsidRPr="00527D0E">
        <w:rPr>
          <w:rFonts w:ascii="微软雅黑" w:eastAsia="微软雅黑" w:hAnsi="微软雅黑" w:hint="eastAsia"/>
          <w:lang w:eastAsia="zh-CN"/>
        </w:rPr>
        <w:t>最低的区域之一。</w:t>
      </w:r>
    </w:p>
    <w:p w:rsidR="0027142C" w:rsidRDefault="0027142C">
      <w:pPr>
        <w:rPr>
          <w:lang w:eastAsia="zh-CN"/>
        </w:rPr>
      </w:pPr>
    </w:p>
    <w:p w:rsidR="0027142C" w:rsidRDefault="00000000">
      <w:r>
        <w:rPr>
          <w:b/>
        </w:rPr>
        <w:t>00:02:22,399 --&gt; 00:03:01,839 [Speaker 0]</w:t>
      </w:r>
    </w:p>
    <w:p w:rsidR="0027142C" w:rsidRDefault="00000000">
      <w:r>
        <w:t xml:space="preserve">This area of 29 million square meters, located at the junction of the Konya-Adana and Ankara-Adana highways and at the intersection of three planned railway lines, has been designed with a primary phase and four expansion zones, prioritizing the appropriate combination of industrial and social spaces. GIA, a special industrial zone with a mixed structure, supports investments in many sectors such as automotive, electronics, space, digital technologies, air conditioning, medical devices, petrochemicals, refining, and defense industry. </w:t>
      </w:r>
    </w:p>
    <w:p w:rsidR="0027142C" w:rsidRPr="00527D0E" w:rsidRDefault="00527D0E">
      <w:pPr>
        <w:rPr>
          <w:rFonts w:ascii="微软雅黑" w:eastAsia="微软雅黑" w:hAnsi="微软雅黑"/>
          <w:lang w:eastAsia="zh-CN"/>
        </w:rPr>
      </w:pPr>
      <w:r w:rsidRPr="00527D0E">
        <w:rPr>
          <w:rFonts w:ascii="微软雅黑" w:eastAsia="微软雅黑" w:hAnsi="微软雅黑" w:cs="微软雅黑" w:hint="eastAsia"/>
          <w:lang w:eastAsia="zh-CN"/>
        </w:rPr>
        <w:t>这</w:t>
      </w:r>
      <w:r w:rsidRPr="00527D0E">
        <w:rPr>
          <w:rFonts w:ascii="微软雅黑" w:eastAsia="微软雅黑" w:hAnsi="微软雅黑" w:hint="eastAsia"/>
          <w:lang w:eastAsia="zh-CN"/>
        </w:rPr>
        <w:t>片占地</w:t>
      </w:r>
      <w:r w:rsidRPr="00527D0E">
        <w:rPr>
          <w:rFonts w:ascii="微软雅黑" w:eastAsia="微软雅黑" w:hAnsi="微软雅黑"/>
          <w:lang w:eastAsia="zh-CN"/>
        </w:rPr>
        <w:t>2900</w:t>
      </w:r>
      <w:r w:rsidRPr="00527D0E">
        <w:rPr>
          <w:rFonts w:ascii="微软雅黑" w:eastAsia="微软雅黑" w:hAnsi="微软雅黑" w:hint="eastAsia"/>
          <w:lang w:eastAsia="zh-CN"/>
        </w:rPr>
        <w:t>万平方米的区域，位于</w:t>
      </w:r>
      <w:r>
        <w:rPr>
          <w:rFonts w:ascii="微软雅黑" w:eastAsia="微软雅黑" w:hAnsi="微软雅黑" w:hint="eastAsia"/>
          <w:lang w:eastAsia="zh-CN"/>
        </w:rPr>
        <w:t>科尼亚</w:t>
      </w:r>
      <w:r w:rsidRPr="00527D0E">
        <w:rPr>
          <w:rFonts w:ascii="微软雅黑" w:eastAsia="微软雅黑" w:hAnsi="微软雅黑"/>
          <w:lang w:eastAsia="zh-CN"/>
        </w:rPr>
        <w:t>-</w:t>
      </w:r>
      <w:r w:rsidRPr="00527D0E">
        <w:rPr>
          <w:rFonts w:ascii="微软雅黑" w:eastAsia="微软雅黑" w:hAnsi="微软雅黑" w:hint="eastAsia"/>
          <w:lang w:eastAsia="zh-CN"/>
        </w:rPr>
        <w:t>阿达</w:t>
      </w:r>
      <w:r w:rsidRPr="00527D0E">
        <w:rPr>
          <w:rFonts w:ascii="微软雅黑" w:eastAsia="微软雅黑" w:hAnsi="微软雅黑" w:cs="微软雅黑" w:hint="eastAsia"/>
          <w:lang w:eastAsia="zh-CN"/>
        </w:rPr>
        <w:t>纳</w:t>
      </w:r>
      <w:r w:rsidRPr="00527D0E">
        <w:rPr>
          <w:rFonts w:ascii="微软雅黑" w:eastAsia="微软雅黑" w:hAnsi="微软雅黑" w:hint="eastAsia"/>
          <w:lang w:eastAsia="zh-CN"/>
        </w:rPr>
        <w:t>和安卡拉</w:t>
      </w:r>
      <w:r w:rsidRPr="00527D0E">
        <w:rPr>
          <w:rFonts w:ascii="微软雅黑" w:eastAsia="微软雅黑" w:hAnsi="微软雅黑"/>
          <w:lang w:eastAsia="zh-CN"/>
        </w:rPr>
        <w:t>-</w:t>
      </w:r>
      <w:r w:rsidRPr="00527D0E">
        <w:rPr>
          <w:rFonts w:ascii="微软雅黑" w:eastAsia="微软雅黑" w:hAnsi="微软雅黑" w:hint="eastAsia"/>
          <w:lang w:eastAsia="zh-CN"/>
        </w:rPr>
        <w:t>阿达</w:t>
      </w:r>
      <w:r w:rsidRPr="00527D0E">
        <w:rPr>
          <w:rFonts w:ascii="微软雅黑" w:eastAsia="微软雅黑" w:hAnsi="微软雅黑" w:cs="微软雅黑" w:hint="eastAsia"/>
          <w:lang w:eastAsia="zh-CN"/>
        </w:rPr>
        <w:t>纳</w:t>
      </w:r>
      <w:r w:rsidRPr="00527D0E">
        <w:rPr>
          <w:rFonts w:ascii="微软雅黑" w:eastAsia="微软雅黑" w:hAnsi="微软雅黑" w:hint="eastAsia"/>
          <w:lang w:eastAsia="zh-CN"/>
        </w:rPr>
        <w:t>高速公路的交</w:t>
      </w:r>
      <w:r w:rsidRPr="00527D0E">
        <w:rPr>
          <w:rFonts w:ascii="微软雅黑" w:eastAsia="微软雅黑" w:hAnsi="微软雅黑" w:cs="微软雅黑" w:hint="eastAsia"/>
          <w:lang w:eastAsia="zh-CN"/>
        </w:rPr>
        <w:t>汇处</w:t>
      </w:r>
      <w:r w:rsidRPr="00527D0E">
        <w:rPr>
          <w:rFonts w:ascii="微软雅黑" w:eastAsia="微软雅黑" w:hAnsi="微软雅黑" w:hint="eastAsia"/>
          <w:lang w:eastAsia="zh-CN"/>
        </w:rPr>
        <w:t>，以及三条</w:t>
      </w:r>
      <w:r w:rsidRPr="00527D0E">
        <w:rPr>
          <w:rFonts w:ascii="微软雅黑" w:eastAsia="微软雅黑" w:hAnsi="微软雅黑" w:cs="微软雅黑" w:hint="eastAsia"/>
          <w:lang w:eastAsia="zh-CN"/>
        </w:rPr>
        <w:t>规</w:t>
      </w:r>
      <w:r w:rsidRPr="00527D0E">
        <w:rPr>
          <w:rFonts w:ascii="微软雅黑" w:eastAsia="微软雅黑" w:hAnsi="微软雅黑" w:hint="eastAsia"/>
          <w:lang w:eastAsia="zh-CN"/>
        </w:rPr>
        <w:t>划中</w:t>
      </w:r>
      <w:r w:rsidRPr="00527D0E">
        <w:rPr>
          <w:rFonts w:ascii="微软雅黑" w:eastAsia="微软雅黑" w:hAnsi="微软雅黑" w:cs="微软雅黑" w:hint="eastAsia"/>
          <w:lang w:eastAsia="zh-CN"/>
        </w:rPr>
        <w:t>铁</w:t>
      </w:r>
      <w:r w:rsidRPr="00527D0E">
        <w:rPr>
          <w:rFonts w:ascii="微软雅黑" w:eastAsia="微软雅黑" w:hAnsi="微软雅黑" w:hint="eastAsia"/>
          <w:lang w:eastAsia="zh-CN"/>
        </w:rPr>
        <w:t>路</w:t>
      </w:r>
      <w:r w:rsidRPr="00527D0E">
        <w:rPr>
          <w:rFonts w:ascii="微软雅黑" w:eastAsia="微软雅黑" w:hAnsi="微软雅黑" w:cs="微软雅黑" w:hint="eastAsia"/>
          <w:lang w:eastAsia="zh-CN"/>
        </w:rPr>
        <w:t>线</w:t>
      </w:r>
      <w:r w:rsidRPr="00527D0E">
        <w:rPr>
          <w:rFonts w:ascii="微软雅黑" w:eastAsia="微软雅黑" w:hAnsi="微软雅黑" w:hint="eastAsia"/>
          <w:lang w:eastAsia="zh-CN"/>
        </w:rPr>
        <w:t>的交</w:t>
      </w:r>
      <w:r w:rsidRPr="00527D0E">
        <w:rPr>
          <w:rFonts w:ascii="微软雅黑" w:eastAsia="微软雅黑" w:hAnsi="微软雅黑" w:cs="微软雅黑" w:hint="eastAsia"/>
          <w:lang w:eastAsia="zh-CN"/>
        </w:rPr>
        <w:t>汇</w:t>
      </w:r>
      <w:r w:rsidRPr="00527D0E">
        <w:rPr>
          <w:rFonts w:ascii="微软雅黑" w:eastAsia="微软雅黑" w:hAnsi="微软雅黑" w:hint="eastAsia"/>
          <w:lang w:eastAsia="zh-CN"/>
        </w:rPr>
        <w:t>点，其</w:t>
      </w:r>
      <w:r w:rsidRPr="00527D0E">
        <w:rPr>
          <w:rFonts w:ascii="微软雅黑" w:eastAsia="微软雅黑" w:hAnsi="微软雅黑" w:cs="微软雅黑" w:hint="eastAsia"/>
          <w:lang w:eastAsia="zh-CN"/>
        </w:rPr>
        <w:t>设计</w:t>
      </w:r>
      <w:r w:rsidRPr="00527D0E">
        <w:rPr>
          <w:rFonts w:ascii="微软雅黑" w:eastAsia="微软雅黑" w:hAnsi="微软雅黑" w:hint="eastAsia"/>
          <w:lang w:eastAsia="zh-CN"/>
        </w:rPr>
        <w:t>分</w:t>
      </w:r>
      <w:r w:rsidRPr="00527D0E">
        <w:rPr>
          <w:rFonts w:ascii="微软雅黑" w:eastAsia="微软雅黑" w:hAnsi="微软雅黑" w:cs="微软雅黑" w:hint="eastAsia"/>
          <w:lang w:eastAsia="zh-CN"/>
        </w:rPr>
        <w:t>为</w:t>
      </w:r>
      <w:r w:rsidRPr="00527D0E">
        <w:rPr>
          <w:rFonts w:ascii="微软雅黑" w:eastAsia="微软雅黑" w:hAnsi="微软雅黑" w:hint="eastAsia"/>
          <w:lang w:eastAsia="zh-CN"/>
        </w:rPr>
        <w:t>一期工程和四个</w:t>
      </w:r>
      <w:r w:rsidRPr="00527D0E">
        <w:rPr>
          <w:rFonts w:ascii="微软雅黑" w:eastAsia="微软雅黑" w:hAnsi="微软雅黑" w:cs="微软雅黑" w:hint="eastAsia"/>
          <w:lang w:eastAsia="zh-CN"/>
        </w:rPr>
        <w:t>扩</w:t>
      </w:r>
      <w:r w:rsidRPr="00527D0E">
        <w:rPr>
          <w:rFonts w:ascii="微软雅黑" w:eastAsia="微软雅黑" w:hAnsi="微软雅黑" w:hint="eastAsia"/>
          <w:lang w:eastAsia="zh-CN"/>
        </w:rPr>
        <w:t>建区，重点在于合理</w:t>
      </w:r>
      <w:r w:rsidRPr="00527D0E">
        <w:rPr>
          <w:rFonts w:ascii="微软雅黑" w:eastAsia="微软雅黑" w:hAnsi="微软雅黑" w:hint="eastAsia"/>
          <w:lang w:eastAsia="zh-CN"/>
        </w:rPr>
        <w:lastRenderedPageBreak/>
        <w:t>搭配工</w:t>
      </w:r>
      <w:r w:rsidRPr="00527D0E">
        <w:rPr>
          <w:rFonts w:ascii="微软雅黑" w:eastAsia="微软雅黑" w:hAnsi="微软雅黑" w:cs="微软雅黑" w:hint="eastAsia"/>
          <w:lang w:eastAsia="zh-CN"/>
        </w:rPr>
        <w:t>业</w:t>
      </w:r>
      <w:r w:rsidRPr="00527D0E">
        <w:rPr>
          <w:rFonts w:ascii="微软雅黑" w:eastAsia="微软雅黑" w:hAnsi="微软雅黑" w:hint="eastAsia"/>
          <w:lang w:eastAsia="zh-CN"/>
        </w:rPr>
        <w:t>与社会空</w:t>
      </w:r>
      <w:r w:rsidRPr="00527D0E">
        <w:rPr>
          <w:rFonts w:ascii="微软雅黑" w:eastAsia="微软雅黑" w:hAnsi="微软雅黑" w:cs="微软雅黑" w:hint="eastAsia"/>
          <w:lang w:eastAsia="zh-CN"/>
        </w:rPr>
        <w:t>间</w:t>
      </w:r>
      <w:r w:rsidRPr="00527D0E">
        <w:rPr>
          <w:rFonts w:ascii="微软雅黑" w:eastAsia="微软雅黑" w:hAnsi="微软雅黑" w:hint="eastAsia"/>
          <w:lang w:eastAsia="zh-CN"/>
        </w:rPr>
        <w:t>。</w:t>
      </w:r>
      <w:r w:rsidRPr="00527D0E">
        <w:rPr>
          <w:rFonts w:ascii="微软雅黑" w:eastAsia="微软雅黑" w:hAnsi="微软雅黑"/>
          <w:lang w:eastAsia="zh-CN"/>
        </w:rPr>
        <w:t xml:space="preserve"> GIA</w:t>
      </w:r>
      <w:r w:rsidRPr="00527D0E">
        <w:rPr>
          <w:rFonts w:ascii="微软雅黑" w:eastAsia="微软雅黑" w:hAnsi="微软雅黑" w:hint="eastAsia"/>
          <w:lang w:eastAsia="zh-CN"/>
        </w:rPr>
        <w:t>作</w:t>
      </w:r>
      <w:r w:rsidRPr="00527D0E">
        <w:rPr>
          <w:rFonts w:ascii="微软雅黑" w:eastAsia="微软雅黑" w:hAnsi="微软雅黑" w:cs="微软雅黑" w:hint="eastAsia"/>
          <w:lang w:eastAsia="zh-CN"/>
        </w:rPr>
        <w:t>为</w:t>
      </w:r>
      <w:r w:rsidRPr="00527D0E">
        <w:rPr>
          <w:rFonts w:ascii="微软雅黑" w:eastAsia="微软雅黑" w:hAnsi="微软雅黑" w:hint="eastAsia"/>
          <w:lang w:eastAsia="zh-CN"/>
        </w:rPr>
        <w:t>一个具有混合</w:t>
      </w:r>
      <w:r w:rsidRPr="00527D0E">
        <w:rPr>
          <w:rFonts w:ascii="微软雅黑" w:eastAsia="微软雅黑" w:hAnsi="微软雅黑" w:cs="微软雅黑" w:hint="eastAsia"/>
          <w:lang w:eastAsia="zh-CN"/>
        </w:rPr>
        <w:t>结</w:t>
      </w:r>
      <w:r w:rsidRPr="00527D0E">
        <w:rPr>
          <w:rFonts w:ascii="微软雅黑" w:eastAsia="微软雅黑" w:hAnsi="微软雅黑" w:hint="eastAsia"/>
          <w:lang w:eastAsia="zh-CN"/>
        </w:rPr>
        <w:t>构的特殊工</w:t>
      </w:r>
      <w:r w:rsidRPr="00527D0E">
        <w:rPr>
          <w:rFonts w:ascii="微软雅黑" w:eastAsia="微软雅黑" w:hAnsi="微软雅黑" w:cs="微软雅黑" w:hint="eastAsia"/>
          <w:lang w:eastAsia="zh-CN"/>
        </w:rPr>
        <w:t>业</w:t>
      </w:r>
      <w:r w:rsidRPr="00527D0E">
        <w:rPr>
          <w:rFonts w:ascii="微软雅黑" w:eastAsia="微软雅黑" w:hAnsi="微软雅黑" w:hint="eastAsia"/>
          <w:lang w:eastAsia="zh-CN"/>
        </w:rPr>
        <w:t>区，支持汽</w:t>
      </w:r>
      <w:r w:rsidRPr="00527D0E">
        <w:rPr>
          <w:rFonts w:ascii="微软雅黑" w:eastAsia="微软雅黑" w:hAnsi="微软雅黑" w:cs="微软雅黑" w:hint="eastAsia"/>
          <w:lang w:eastAsia="zh-CN"/>
        </w:rPr>
        <w:t>车</w:t>
      </w:r>
      <w:r w:rsidRPr="00527D0E">
        <w:rPr>
          <w:rFonts w:ascii="微软雅黑" w:eastAsia="微软雅黑" w:hAnsi="微软雅黑" w:hint="eastAsia"/>
          <w:lang w:eastAsia="zh-CN"/>
        </w:rPr>
        <w:t>、</w:t>
      </w:r>
      <w:r w:rsidRPr="00527D0E">
        <w:rPr>
          <w:rFonts w:ascii="微软雅黑" w:eastAsia="微软雅黑" w:hAnsi="微软雅黑" w:cs="微软雅黑" w:hint="eastAsia"/>
          <w:lang w:eastAsia="zh-CN"/>
        </w:rPr>
        <w:t>电</w:t>
      </w:r>
      <w:r w:rsidRPr="00527D0E">
        <w:rPr>
          <w:rFonts w:ascii="微软雅黑" w:eastAsia="微软雅黑" w:hAnsi="微软雅黑" w:hint="eastAsia"/>
          <w:lang w:eastAsia="zh-CN"/>
        </w:rPr>
        <w:t>子、航天、数字技</w:t>
      </w:r>
      <w:r w:rsidRPr="00527D0E">
        <w:rPr>
          <w:rFonts w:ascii="微软雅黑" w:eastAsia="微软雅黑" w:hAnsi="微软雅黑" w:cs="微软雅黑" w:hint="eastAsia"/>
          <w:lang w:eastAsia="zh-CN"/>
        </w:rPr>
        <w:t>术</w:t>
      </w:r>
      <w:r w:rsidRPr="00527D0E">
        <w:rPr>
          <w:rFonts w:ascii="微软雅黑" w:eastAsia="微软雅黑" w:hAnsi="微软雅黑" w:hint="eastAsia"/>
          <w:lang w:eastAsia="zh-CN"/>
        </w:rPr>
        <w:t>、空</w:t>
      </w:r>
      <w:r w:rsidRPr="00527D0E">
        <w:rPr>
          <w:rFonts w:ascii="微软雅黑" w:eastAsia="微软雅黑" w:hAnsi="微软雅黑" w:cs="微软雅黑" w:hint="eastAsia"/>
          <w:lang w:eastAsia="zh-CN"/>
        </w:rPr>
        <w:t>调</w:t>
      </w:r>
      <w:r w:rsidRPr="00527D0E">
        <w:rPr>
          <w:rFonts w:ascii="微软雅黑" w:eastAsia="微软雅黑" w:hAnsi="微软雅黑" w:hint="eastAsia"/>
          <w:lang w:eastAsia="zh-CN"/>
        </w:rPr>
        <w:t>、医</w:t>
      </w:r>
      <w:r w:rsidRPr="00527D0E">
        <w:rPr>
          <w:rFonts w:ascii="微软雅黑" w:eastAsia="微软雅黑" w:hAnsi="微软雅黑" w:cs="微软雅黑" w:hint="eastAsia"/>
          <w:lang w:eastAsia="zh-CN"/>
        </w:rPr>
        <w:t>疗设备</w:t>
      </w:r>
      <w:r w:rsidRPr="00527D0E">
        <w:rPr>
          <w:rFonts w:ascii="微软雅黑" w:eastAsia="微软雅黑" w:hAnsi="微软雅黑" w:hint="eastAsia"/>
          <w:lang w:eastAsia="zh-CN"/>
        </w:rPr>
        <w:t>、石化、</w:t>
      </w:r>
      <w:r w:rsidRPr="00527D0E">
        <w:rPr>
          <w:rFonts w:ascii="微软雅黑" w:eastAsia="微软雅黑" w:hAnsi="微软雅黑" w:cs="微软雅黑" w:hint="eastAsia"/>
          <w:lang w:eastAsia="zh-CN"/>
        </w:rPr>
        <w:t>炼</w:t>
      </w:r>
      <w:r w:rsidRPr="00527D0E">
        <w:rPr>
          <w:rFonts w:ascii="微软雅黑" w:eastAsia="微软雅黑" w:hAnsi="微软雅黑" w:hint="eastAsia"/>
          <w:lang w:eastAsia="zh-CN"/>
        </w:rPr>
        <w:t>油及国防工</w:t>
      </w:r>
      <w:r w:rsidRPr="00527D0E">
        <w:rPr>
          <w:rFonts w:ascii="微软雅黑" w:eastAsia="微软雅黑" w:hAnsi="微软雅黑" w:cs="微软雅黑" w:hint="eastAsia"/>
          <w:lang w:eastAsia="zh-CN"/>
        </w:rPr>
        <w:t>业</w:t>
      </w:r>
      <w:r w:rsidRPr="00527D0E">
        <w:rPr>
          <w:rFonts w:ascii="微软雅黑" w:eastAsia="微软雅黑" w:hAnsi="微软雅黑" w:hint="eastAsia"/>
          <w:lang w:eastAsia="zh-CN"/>
        </w:rPr>
        <w:t>等多个</w:t>
      </w:r>
      <w:r w:rsidRPr="00527D0E">
        <w:rPr>
          <w:rFonts w:ascii="微软雅黑" w:eastAsia="微软雅黑" w:hAnsi="微软雅黑" w:cs="微软雅黑" w:hint="eastAsia"/>
          <w:lang w:eastAsia="zh-CN"/>
        </w:rPr>
        <w:t>领</w:t>
      </w:r>
      <w:r w:rsidRPr="00527D0E">
        <w:rPr>
          <w:rFonts w:ascii="微软雅黑" w:eastAsia="微软雅黑" w:hAnsi="微软雅黑" w:hint="eastAsia"/>
          <w:lang w:eastAsia="zh-CN"/>
        </w:rPr>
        <w:t>域的投</w:t>
      </w:r>
      <w:r w:rsidRPr="00527D0E">
        <w:rPr>
          <w:rFonts w:ascii="微软雅黑" w:eastAsia="微软雅黑" w:hAnsi="微软雅黑" w:cs="微软雅黑" w:hint="eastAsia"/>
          <w:lang w:eastAsia="zh-CN"/>
        </w:rPr>
        <w:t>资</w:t>
      </w:r>
      <w:r w:rsidRPr="00527D0E">
        <w:rPr>
          <w:rFonts w:ascii="微软雅黑" w:eastAsia="微软雅黑" w:hAnsi="微软雅黑" w:hint="eastAsia"/>
          <w:lang w:eastAsia="zh-CN"/>
        </w:rPr>
        <w:t>。</w:t>
      </w:r>
    </w:p>
    <w:p w:rsidR="0027142C" w:rsidRDefault="00000000">
      <w:r>
        <w:rPr>
          <w:b/>
        </w:rPr>
        <w:t>00:03:01,839 --&gt; 00:03:15,619 [Speaker 0]</w:t>
      </w:r>
    </w:p>
    <w:p w:rsidR="0027142C" w:rsidRDefault="00000000">
      <w:r>
        <w:t xml:space="preserve">It includes the necessary decarbonization and green energy services for the establishment of sectors with high carbon emissions. This area is the region with the highest solar energy potential in Turkey. </w:t>
      </w:r>
    </w:p>
    <w:p w:rsidR="00527D0E" w:rsidRPr="00527D0E" w:rsidRDefault="00527D0E" w:rsidP="00527D0E">
      <w:pPr>
        <w:rPr>
          <w:rFonts w:ascii="微软雅黑" w:eastAsia="微软雅黑" w:hAnsi="微软雅黑"/>
          <w:lang w:eastAsia="zh-CN"/>
        </w:rPr>
      </w:pPr>
      <w:r w:rsidRPr="00527D0E">
        <w:rPr>
          <w:rFonts w:ascii="微软雅黑" w:eastAsia="微软雅黑" w:hAnsi="微软雅黑" w:cs="微软雅黑" w:hint="eastAsia"/>
          <w:lang w:eastAsia="zh-CN"/>
        </w:rPr>
        <w:t>该</w:t>
      </w:r>
      <w:r w:rsidRPr="00527D0E">
        <w:rPr>
          <w:rFonts w:ascii="微软雅黑" w:eastAsia="微软雅黑" w:hAnsi="微软雅黑" w:hint="eastAsia"/>
          <w:lang w:eastAsia="zh-CN"/>
        </w:rPr>
        <w:t>区域</w:t>
      </w:r>
      <w:r w:rsidRPr="00527D0E">
        <w:rPr>
          <w:rFonts w:ascii="微软雅黑" w:eastAsia="微软雅黑" w:hAnsi="微软雅黑" w:cs="微软雅黑" w:hint="eastAsia"/>
          <w:lang w:eastAsia="zh-CN"/>
        </w:rPr>
        <w:t>为</w:t>
      </w:r>
      <w:r w:rsidRPr="00527D0E">
        <w:rPr>
          <w:rFonts w:ascii="微软雅黑" w:eastAsia="微软雅黑" w:hAnsi="微软雅黑" w:hint="eastAsia"/>
          <w:lang w:eastAsia="zh-CN"/>
        </w:rPr>
        <w:t>高碳排放</w:t>
      </w:r>
      <w:r w:rsidRPr="00527D0E">
        <w:rPr>
          <w:rFonts w:ascii="微软雅黑" w:eastAsia="微软雅黑" w:hAnsi="微软雅黑" w:cs="微软雅黑" w:hint="eastAsia"/>
          <w:lang w:eastAsia="zh-CN"/>
        </w:rPr>
        <w:t>产业</w:t>
      </w:r>
      <w:r w:rsidRPr="00527D0E">
        <w:rPr>
          <w:rFonts w:ascii="微软雅黑" w:eastAsia="微软雅黑" w:hAnsi="微软雅黑" w:hint="eastAsia"/>
          <w:lang w:eastAsia="zh-CN"/>
        </w:rPr>
        <w:t>的建立提供了必要的脱碳和</w:t>
      </w:r>
      <w:r w:rsidRPr="00527D0E">
        <w:rPr>
          <w:rFonts w:ascii="微软雅黑" w:eastAsia="微软雅黑" w:hAnsi="微软雅黑" w:cs="微软雅黑" w:hint="eastAsia"/>
          <w:lang w:eastAsia="zh-CN"/>
        </w:rPr>
        <w:t>绿</w:t>
      </w:r>
      <w:r w:rsidRPr="00527D0E">
        <w:rPr>
          <w:rFonts w:ascii="微软雅黑" w:eastAsia="微软雅黑" w:hAnsi="微软雅黑" w:hint="eastAsia"/>
          <w:lang w:eastAsia="zh-CN"/>
        </w:rPr>
        <w:t>色能源服</w:t>
      </w:r>
      <w:r w:rsidRPr="00527D0E">
        <w:rPr>
          <w:rFonts w:ascii="微软雅黑" w:eastAsia="微软雅黑" w:hAnsi="微软雅黑" w:cs="微软雅黑" w:hint="eastAsia"/>
          <w:lang w:eastAsia="zh-CN"/>
        </w:rPr>
        <w:t>务</w:t>
      </w:r>
      <w:r w:rsidRPr="00527D0E">
        <w:rPr>
          <w:rFonts w:ascii="微软雅黑" w:eastAsia="微软雅黑" w:hAnsi="微软雅黑" w:hint="eastAsia"/>
          <w:lang w:eastAsia="zh-CN"/>
        </w:rPr>
        <w:t>。</w:t>
      </w:r>
      <w:r w:rsidRPr="00527D0E">
        <w:rPr>
          <w:rFonts w:ascii="微软雅黑" w:eastAsia="微软雅黑" w:hAnsi="微软雅黑" w:cs="微软雅黑" w:hint="eastAsia"/>
          <w:lang w:eastAsia="zh-CN"/>
        </w:rPr>
        <w:t>该</w:t>
      </w:r>
      <w:r w:rsidRPr="00527D0E">
        <w:rPr>
          <w:rFonts w:ascii="微软雅黑" w:eastAsia="微软雅黑" w:hAnsi="微软雅黑" w:hint="eastAsia"/>
          <w:lang w:eastAsia="zh-CN"/>
        </w:rPr>
        <w:t>地区是土耳其太阳能</w:t>
      </w:r>
      <w:r w:rsidRPr="00527D0E">
        <w:rPr>
          <w:rFonts w:ascii="微软雅黑" w:eastAsia="微软雅黑" w:hAnsi="微软雅黑" w:cs="微软雅黑" w:hint="eastAsia"/>
          <w:lang w:eastAsia="zh-CN"/>
        </w:rPr>
        <w:t>资</w:t>
      </w:r>
      <w:r w:rsidRPr="00527D0E">
        <w:rPr>
          <w:rFonts w:ascii="微软雅黑" w:eastAsia="微软雅黑" w:hAnsi="微软雅黑" w:hint="eastAsia"/>
          <w:lang w:eastAsia="zh-CN"/>
        </w:rPr>
        <w:t>源潜力最高的区域。</w:t>
      </w:r>
    </w:p>
    <w:p w:rsidR="00527D0E" w:rsidRDefault="00527D0E">
      <w:pPr>
        <w:rPr>
          <w:lang w:eastAsia="zh-CN"/>
        </w:rPr>
      </w:pPr>
    </w:p>
    <w:p w:rsidR="00527D0E" w:rsidRDefault="00527D0E">
      <w:pPr>
        <w:rPr>
          <w:lang w:eastAsia="zh-CN"/>
        </w:rPr>
      </w:pPr>
    </w:p>
    <w:p w:rsidR="0027142C" w:rsidRDefault="00000000">
      <w:r>
        <w:rPr>
          <w:b/>
        </w:rPr>
        <w:t>00:03:15,619 --&gt; 00:03:53,699 [Speaker 0]</w:t>
      </w:r>
    </w:p>
    <w:p w:rsidR="0027142C" w:rsidRDefault="00000000">
      <w:r>
        <w:t xml:space="preserve">By using solar panels in all industrial facilities, significant energy savings can be achieved. [instrumental music plays] Recycling incentives and wastewater treatment facilities will be established to encourage environmentally friendly industry. Thanks to the dry port's approximately 50,000 TEU capacity and strategic location, producers will be able to access the market and raw materials effectively. The truck parking area will regulate transportation and transfer traffic while the rest area serves as a comfortable stopover. </w:t>
      </w:r>
    </w:p>
    <w:p w:rsidR="00527D0E" w:rsidRPr="00527D0E" w:rsidRDefault="00527D0E">
      <w:pPr>
        <w:rPr>
          <w:rFonts w:ascii="微软雅黑" w:eastAsia="微软雅黑" w:hAnsi="微软雅黑"/>
          <w:lang w:eastAsia="zh-CN"/>
        </w:rPr>
      </w:pPr>
      <w:r w:rsidRPr="00527D0E">
        <w:rPr>
          <w:rFonts w:ascii="微软雅黑" w:eastAsia="微软雅黑" w:hAnsi="微软雅黑" w:hint="eastAsia"/>
          <w:lang w:eastAsia="zh-CN"/>
        </w:rPr>
        <w:t>通</w:t>
      </w:r>
      <w:r w:rsidRPr="00527D0E">
        <w:rPr>
          <w:rFonts w:ascii="微软雅黑" w:eastAsia="微软雅黑" w:hAnsi="微软雅黑" w:cs="微软雅黑" w:hint="eastAsia"/>
          <w:lang w:eastAsia="zh-CN"/>
        </w:rPr>
        <w:t>过</w:t>
      </w:r>
      <w:r w:rsidRPr="00527D0E">
        <w:rPr>
          <w:rFonts w:ascii="微软雅黑" w:eastAsia="微软雅黑" w:hAnsi="微软雅黑" w:hint="eastAsia"/>
          <w:lang w:eastAsia="zh-CN"/>
        </w:rPr>
        <w:t>在所有工</w:t>
      </w:r>
      <w:r w:rsidRPr="00527D0E">
        <w:rPr>
          <w:rFonts w:ascii="微软雅黑" w:eastAsia="微软雅黑" w:hAnsi="微软雅黑" w:cs="微软雅黑" w:hint="eastAsia"/>
          <w:lang w:eastAsia="zh-CN"/>
        </w:rPr>
        <w:t>业设</w:t>
      </w:r>
      <w:r w:rsidRPr="00527D0E">
        <w:rPr>
          <w:rFonts w:ascii="微软雅黑" w:eastAsia="微软雅黑" w:hAnsi="微软雅黑" w:hint="eastAsia"/>
          <w:lang w:eastAsia="zh-CN"/>
        </w:rPr>
        <w:t>施中使用太阳能板，可</w:t>
      </w:r>
      <w:r w:rsidRPr="00527D0E">
        <w:rPr>
          <w:rFonts w:ascii="微软雅黑" w:eastAsia="微软雅黑" w:hAnsi="微软雅黑" w:cs="微软雅黑" w:hint="eastAsia"/>
          <w:lang w:eastAsia="zh-CN"/>
        </w:rPr>
        <w:t>实现显</w:t>
      </w:r>
      <w:r w:rsidRPr="00527D0E">
        <w:rPr>
          <w:rFonts w:ascii="微软雅黑" w:eastAsia="微软雅黑" w:hAnsi="微软雅黑" w:hint="eastAsia"/>
          <w:lang w:eastAsia="zh-CN"/>
        </w:rPr>
        <w:t>著的能源</w:t>
      </w:r>
      <w:r w:rsidRPr="00527D0E">
        <w:rPr>
          <w:rFonts w:ascii="微软雅黑" w:eastAsia="微软雅黑" w:hAnsi="微软雅黑" w:cs="微软雅黑" w:hint="eastAsia"/>
          <w:lang w:eastAsia="zh-CN"/>
        </w:rPr>
        <w:t>节约</w:t>
      </w:r>
      <w:r w:rsidRPr="00527D0E">
        <w:rPr>
          <w:rFonts w:ascii="微软雅黑" w:eastAsia="微软雅黑" w:hAnsi="微软雅黑" w:hint="eastAsia"/>
          <w:lang w:eastAsia="zh-CN"/>
        </w:rPr>
        <w:t>。将建立回收激励措施和</w:t>
      </w:r>
      <w:r w:rsidRPr="00527D0E">
        <w:rPr>
          <w:rFonts w:ascii="微软雅黑" w:eastAsia="微软雅黑" w:hAnsi="微软雅黑" w:cs="微软雅黑" w:hint="eastAsia"/>
          <w:lang w:eastAsia="zh-CN"/>
        </w:rPr>
        <w:t>废</w:t>
      </w:r>
      <w:r w:rsidRPr="00527D0E">
        <w:rPr>
          <w:rFonts w:ascii="微软雅黑" w:eastAsia="微软雅黑" w:hAnsi="微软雅黑" w:hint="eastAsia"/>
          <w:lang w:eastAsia="zh-CN"/>
        </w:rPr>
        <w:t>水</w:t>
      </w:r>
      <w:r w:rsidRPr="00527D0E">
        <w:rPr>
          <w:rFonts w:ascii="微软雅黑" w:eastAsia="微软雅黑" w:hAnsi="微软雅黑" w:cs="微软雅黑" w:hint="eastAsia"/>
          <w:lang w:eastAsia="zh-CN"/>
        </w:rPr>
        <w:t>处</w:t>
      </w:r>
      <w:r w:rsidRPr="00527D0E">
        <w:rPr>
          <w:rFonts w:ascii="微软雅黑" w:eastAsia="微软雅黑" w:hAnsi="微软雅黑" w:hint="eastAsia"/>
          <w:lang w:eastAsia="zh-CN"/>
        </w:rPr>
        <w:t>理</w:t>
      </w:r>
      <w:r w:rsidRPr="00527D0E">
        <w:rPr>
          <w:rFonts w:ascii="微软雅黑" w:eastAsia="微软雅黑" w:hAnsi="微软雅黑" w:cs="微软雅黑" w:hint="eastAsia"/>
          <w:lang w:eastAsia="zh-CN"/>
        </w:rPr>
        <w:t>设</w:t>
      </w:r>
      <w:r w:rsidRPr="00527D0E">
        <w:rPr>
          <w:rFonts w:ascii="微软雅黑" w:eastAsia="微软雅黑" w:hAnsi="微软雅黑" w:hint="eastAsia"/>
          <w:lang w:eastAsia="zh-CN"/>
        </w:rPr>
        <w:t>施，以鼓励</w:t>
      </w:r>
      <w:r w:rsidRPr="00527D0E">
        <w:rPr>
          <w:rFonts w:ascii="微软雅黑" w:eastAsia="微软雅黑" w:hAnsi="微软雅黑" w:cs="微软雅黑" w:hint="eastAsia"/>
          <w:lang w:eastAsia="zh-CN"/>
        </w:rPr>
        <w:t>环</w:t>
      </w:r>
      <w:r w:rsidRPr="00527D0E">
        <w:rPr>
          <w:rFonts w:ascii="微软雅黑" w:eastAsia="微软雅黑" w:hAnsi="微软雅黑" w:hint="eastAsia"/>
          <w:lang w:eastAsia="zh-CN"/>
        </w:rPr>
        <w:t>保型工</w:t>
      </w:r>
      <w:r w:rsidRPr="00527D0E">
        <w:rPr>
          <w:rFonts w:ascii="微软雅黑" w:eastAsia="微软雅黑" w:hAnsi="微软雅黑" w:cs="微软雅黑" w:hint="eastAsia"/>
          <w:lang w:eastAsia="zh-CN"/>
        </w:rPr>
        <w:t>业</w:t>
      </w:r>
      <w:r w:rsidRPr="00527D0E">
        <w:rPr>
          <w:rFonts w:ascii="微软雅黑" w:eastAsia="微软雅黑" w:hAnsi="微软雅黑" w:hint="eastAsia"/>
          <w:lang w:eastAsia="zh-CN"/>
        </w:rPr>
        <w:t>。凭借干港</w:t>
      </w:r>
      <w:r w:rsidRPr="00527D0E">
        <w:rPr>
          <w:rFonts w:ascii="微软雅黑" w:eastAsia="微软雅黑" w:hAnsi="微软雅黑" w:cs="微软雅黑" w:hint="eastAsia"/>
          <w:lang w:eastAsia="zh-CN"/>
        </w:rPr>
        <w:t>约</w:t>
      </w:r>
      <w:r w:rsidRPr="00527D0E">
        <w:rPr>
          <w:rFonts w:ascii="微软雅黑" w:eastAsia="微软雅黑" w:hAnsi="微软雅黑"/>
          <w:lang w:eastAsia="zh-CN"/>
        </w:rPr>
        <w:t xml:space="preserve">50,000 </w:t>
      </w:r>
      <w:r w:rsidR="00EE60AE">
        <w:rPr>
          <w:rFonts w:ascii="微软雅黑" w:eastAsia="微软雅黑" w:hAnsi="微软雅黑" w:hint="eastAsia"/>
          <w:lang w:eastAsia="zh-CN"/>
        </w:rPr>
        <w:t>标准箱</w:t>
      </w:r>
      <w:r w:rsidRPr="00527D0E">
        <w:rPr>
          <w:rFonts w:ascii="微软雅黑" w:eastAsia="微软雅黑" w:hAnsi="微软雅黑" w:hint="eastAsia"/>
          <w:lang w:eastAsia="zh-CN"/>
        </w:rPr>
        <w:t>的容量和</w:t>
      </w:r>
      <w:r w:rsidRPr="00527D0E">
        <w:rPr>
          <w:rFonts w:ascii="微软雅黑" w:eastAsia="微软雅黑" w:hAnsi="微软雅黑" w:cs="微软雅黑" w:hint="eastAsia"/>
          <w:lang w:eastAsia="zh-CN"/>
        </w:rPr>
        <w:t>战</w:t>
      </w:r>
      <w:r w:rsidRPr="00527D0E">
        <w:rPr>
          <w:rFonts w:ascii="微软雅黑" w:eastAsia="微软雅黑" w:hAnsi="微软雅黑" w:hint="eastAsia"/>
          <w:lang w:eastAsia="zh-CN"/>
        </w:rPr>
        <w:t>略位置，生</w:t>
      </w:r>
      <w:r w:rsidRPr="00527D0E">
        <w:rPr>
          <w:rFonts w:ascii="微软雅黑" w:eastAsia="微软雅黑" w:hAnsi="微软雅黑" w:cs="微软雅黑" w:hint="eastAsia"/>
          <w:lang w:eastAsia="zh-CN"/>
        </w:rPr>
        <w:t>产</w:t>
      </w:r>
      <w:r w:rsidRPr="00527D0E">
        <w:rPr>
          <w:rFonts w:ascii="微软雅黑" w:eastAsia="微软雅黑" w:hAnsi="微软雅黑" w:hint="eastAsia"/>
          <w:lang w:eastAsia="zh-CN"/>
        </w:rPr>
        <w:t>商可高效</w:t>
      </w:r>
      <w:r w:rsidRPr="00527D0E">
        <w:rPr>
          <w:rFonts w:ascii="微软雅黑" w:eastAsia="微软雅黑" w:hAnsi="微软雅黑" w:cs="微软雅黑" w:hint="eastAsia"/>
          <w:lang w:eastAsia="zh-CN"/>
        </w:rPr>
        <w:t>进</w:t>
      </w:r>
      <w:r w:rsidRPr="00527D0E">
        <w:rPr>
          <w:rFonts w:ascii="微软雅黑" w:eastAsia="微软雅黑" w:hAnsi="微软雅黑" w:hint="eastAsia"/>
          <w:lang w:eastAsia="zh-CN"/>
        </w:rPr>
        <w:t>入市</w:t>
      </w:r>
      <w:r w:rsidRPr="00527D0E">
        <w:rPr>
          <w:rFonts w:ascii="微软雅黑" w:eastAsia="微软雅黑" w:hAnsi="微软雅黑" w:cs="微软雅黑" w:hint="eastAsia"/>
          <w:lang w:eastAsia="zh-CN"/>
        </w:rPr>
        <w:t>场</w:t>
      </w:r>
      <w:r w:rsidRPr="00527D0E">
        <w:rPr>
          <w:rFonts w:ascii="微软雅黑" w:eastAsia="微软雅黑" w:hAnsi="微软雅黑" w:hint="eastAsia"/>
          <w:lang w:eastAsia="zh-CN"/>
        </w:rPr>
        <w:t>并</w:t>
      </w:r>
      <w:r w:rsidRPr="00527D0E">
        <w:rPr>
          <w:rFonts w:ascii="微软雅黑" w:eastAsia="微软雅黑" w:hAnsi="微软雅黑" w:cs="微软雅黑" w:hint="eastAsia"/>
          <w:lang w:eastAsia="zh-CN"/>
        </w:rPr>
        <w:t>获</w:t>
      </w:r>
      <w:r w:rsidRPr="00527D0E">
        <w:rPr>
          <w:rFonts w:ascii="微软雅黑" w:eastAsia="微软雅黑" w:hAnsi="微软雅黑" w:hint="eastAsia"/>
          <w:lang w:eastAsia="zh-CN"/>
        </w:rPr>
        <w:t>取原材料。卡</w:t>
      </w:r>
      <w:r w:rsidRPr="00527D0E">
        <w:rPr>
          <w:rFonts w:ascii="微软雅黑" w:eastAsia="微软雅黑" w:hAnsi="微软雅黑" w:cs="微软雅黑" w:hint="eastAsia"/>
          <w:lang w:eastAsia="zh-CN"/>
        </w:rPr>
        <w:t>车</w:t>
      </w:r>
      <w:r w:rsidRPr="00527D0E">
        <w:rPr>
          <w:rFonts w:ascii="微软雅黑" w:eastAsia="微软雅黑" w:hAnsi="微软雅黑" w:hint="eastAsia"/>
          <w:lang w:eastAsia="zh-CN"/>
        </w:rPr>
        <w:t>停</w:t>
      </w:r>
      <w:r w:rsidRPr="00527D0E">
        <w:rPr>
          <w:rFonts w:ascii="微软雅黑" w:eastAsia="微软雅黑" w:hAnsi="微软雅黑" w:cs="微软雅黑" w:hint="eastAsia"/>
          <w:lang w:eastAsia="zh-CN"/>
        </w:rPr>
        <w:t>车</w:t>
      </w:r>
      <w:r w:rsidRPr="00527D0E">
        <w:rPr>
          <w:rFonts w:ascii="微软雅黑" w:eastAsia="微软雅黑" w:hAnsi="微软雅黑" w:hint="eastAsia"/>
          <w:lang w:eastAsia="zh-CN"/>
        </w:rPr>
        <w:t>区将</w:t>
      </w:r>
      <w:r w:rsidRPr="00527D0E">
        <w:rPr>
          <w:rFonts w:ascii="微软雅黑" w:eastAsia="微软雅黑" w:hAnsi="微软雅黑" w:cs="微软雅黑" w:hint="eastAsia"/>
          <w:lang w:eastAsia="zh-CN"/>
        </w:rPr>
        <w:t>规</w:t>
      </w:r>
      <w:r w:rsidRPr="00527D0E">
        <w:rPr>
          <w:rFonts w:ascii="微软雅黑" w:eastAsia="微软雅黑" w:hAnsi="微软雅黑" w:hint="eastAsia"/>
          <w:lang w:eastAsia="zh-CN"/>
        </w:rPr>
        <w:t>范运</w:t>
      </w:r>
      <w:r w:rsidRPr="00527D0E">
        <w:rPr>
          <w:rFonts w:ascii="微软雅黑" w:eastAsia="微软雅黑" w:hAnsi="微软雅黑" w:cs="微软雅黑" w:hint="eastAsia"/>
          <w:lang w:eastAsia="zh-CN"/>
        </w:rPr>
        <w:t>输</w:t>
      </w:r>
      <w:r w:rsidRPr="00527D0E">
        <w:rPr>
          <w:rFonts w:ascii="微软雅黑" w:eastAsia="微软雅黑" w:hAnsi="微软雅黑" w:hint="eastAsia"/>
          <w:lang w:eastAsia="zh-CN"/>
        </w:rPr>
        <w:t>和</w:t>
      </w:r>
      <w:r w:rsidRPr="00527D0E">
        <w:rPr>
          <w:rFonts w:ascii="微软雅黑" w:eastAsia="微软雅黑" w:hAnsi="微软雅黑" w:cs="微软雅黑" w:hint="eastAsia"/>
          <w:lang w:eastAsia="zh-CN"/>
        </w:rPr>
        <w:t>转</w:t>
      </w:r>
      <w:r w:rsidRPr="00527D0E">
        <w:rPr>
          <w:rFonts w:ascii="微软雅黑" w:eastAsia="微软雅黑" w:hAnsi="微软雅黑" w:hint="eastAsia"/>
          <w:lang w:eastAsia="zh-CN"/>
        </w:rPr>
        <w:t>运交通，而休息区</w:t>
      </w:r>
      <w:r w:rsidRPr="00527D0E">
        <w:rPr>
          <w:rFonts w:ascii="微软雅黑" w:eastAsia="微软雅黑" w:hAnsi="微软雅黑" w:cs="微软雅黑" w:hint="eastAsia"/>
          <w:lang w:eastAsia="zh-CN"/>
        </w:rPr>
        <w:t>则</w:t>
      </w:r>
      <w:r w:rsidRPr="00527D0E">
        <w:rPr>
          <w:rFonts w:ascii="微软雅黑" w:eastAsia="微软雅黑" w:hAnsi="微软雅黑" w:hint="eastAsia"/>
          <w:lang w:eastAsia="zh-CN"/>
        </w:rPr>
        <w:t>作</w:t>
      </w:r>
      <w:r w:rsidRPr="00527D0E">
        <w:rPr>
          <w:rFonts w:ascii="微软雅黑" w:eastAsia="微软雅黑" w:hAnsi="微软雅黑" w:cs="微软雅黑" w:hint="eastAsia"/>
          <w:lang w:eastAsia="zh-CN"/>
        </w:rPr>
        <w:t>为</w:t>
      </w:r>
      <w:r w:rsidRPr="00527D0E">
        <w:rPr>
          <w:rFonts w:ascii="微软雅黑" w:eastAsia="微软雅黑" w:hAnsi="微软雅黑" w:hint="eastAsia"/>
          <w:lang w:eastAsia="zh-CN"/>
        </w:rPr>
        <w:t>舒适的停靠点。</w:t>
      </w:r>
    </w:p>
    <w:p w:rsidR="0027142C" w:rsidRDefault="0027142C">
      <w:pPr>
        <w:rPr>
          <w:lang w:eastAsia="zh-CN"/>
        </w:rPr>
      </w:pPr>
    </w:p>
    <w:p w:rsidR="0027142C" w:rsidRDefault="00000000">
      <w:r>
        <w:rPr>
          <w:b/>
        </w:rPr>
        <w:t>00:03:53,699 --&gt; 00:04:03,039 [Speaker 0]</w:t>
      </w:r>
    </w:p>
    <w:p w:rsidR="0027142C" w:rsidRDefault="00000000">
      <w:r>
        <w:t xml:space="preserve">GIA is not just an industrial city, it's a fully integrated environment designed for living, working, and growing. </w:t>
      </w:r>
    </w:p>
    <w:p w:rsidR="0027142C" w:rsidRDefault="00181BCF">
      <w:pPr>
        <w:rPr>
          <w:rFonts w:ascii="微软雅黑" w:eastAsia="微软雅黑" w:hAnsi="微软雅黑"/>
          <w:lang w:eastAsia="zh-CN"/>
        </w:rPr>
      </w:pPr>
      <w:r w:rsidRPr="00181BCF">
        <w:rPr>
          <w:rFonts w:ascii="微软雅黑" w:eastAsia="微软雅黑" w:hAnsi="微软雅黑"/>
          <w:lang w:eastAsia="zh-CN"/>
        </w:rPr>
        <w:t xml:space="preserve">GIA </w:t>
      </w:r>
      <w:r w:rsidRPr="00181BCF">
        <w:rPr>
          <w:rFonts w:ascii="微软雅黑" w:eastAsia="微软雅黑" w:hAnsi="微软雅黑" w:hint="eastAsia"/>
          <w:lang w:eastAsia="zh-CN"/>
        </w:rPr>
        <w:t>不</w:t>
      </w:r>
      <w:r w:rsidRPr="00181BCF">
        <w:rPr>
          <w:rFonts w:ascii="微软雅黑" w:eastAsia="微软雅黑" w:hAnsi="微软雅黑" w:cs="微软雅黑" w:hint="eastAsia"/>
          <w:lang w:eastAsia="zh-CN"/>
        </w:rPr>
        <w:t>仅仅</w:t>
      </w:r>
      <w:r w:rsidRPr="00181BCF">
        <w:rPr>
          <w:rFonts w:ascii="微软雅黑" w:eastAsia="微软雅黑" w:hAnsi="微软雅黑" w:hint="eastAsia"/>
          <w:lang w:eastAsia="zh-CN"/>
        </w:rPr>
        <w:t>是一个工</w:t>
      </w:r>
      <w:r w:rsidRPr="00181BCF">
        <w:rPr>
          <w:rFonts w:ascii="微软雅黑" w:eastAsia="微软雅黑" w:hAnsi="微软雅黑" w:cs="微软雅黑" w:hint="eastAsia"/>
          <w:lang w:eastAsia="zh-CN"/>
        </w:rPr>
        <w:t>业</w:t>
      </w:r>
      <w:r w:rsidRPr="00181BCF">
        <w:rPr>
          <w:rFonts w:ascii="微软雅黑" w:eastAsia="微软雅黑" w:hAnsi="微软雅黑" w:hint="eastAsia"/>
          <w:lang w:eastAsia="zh-CN"/>
        </w:rPr>
        <w:t>城市，它是一个集居住、工作和成</w:t>
      </w:r>
      <w:r w:rsidRPr="00181BCF">
        <w:rPr>
          <w:rFonts w:ascii="微软雅黑" w:eastAsia="微软雅黑" w:hAnsi="微软雅黑" w:cs="微软雅黑" w:hint="eastAsia"/>
          <w:lang w:eastAsia="zh-CN"/>
        </w:rPr>
        <w:t>长</w:t>
      </w:r>
      <w:r w:rsidRPr="00181BCF">
        <w:rPr>
          <w:rFonts w:ascii="微软雅黑" w:eastAsia="微软雅黑" w:hAnsi="微软雅黑" w:hint="eastAsia"/>
          <w:lang w:eastAsia="zh-CN"/>
        </w:rPr>
        <w:t>于一体的全方位整合</w:t>
      </w:r>
      <w:r w:rsidRPr="00181BCF">
        <w:rPr>
          <w:rFonts w:ascii="微软雅黑" w:eastAsia="微软雅黑" w:hAnsi="微软雅黑" w:cs="微软雅黑" w:hint="eastAsia"/>
          <w:lang w:eastAsia="zh-CN"/>
        </w:rPr>
        <w:t>环</w:t>
      </w:r>
      <w:r w:rsidRPr="00181BCF">
        <w:rPr>
          <w:rFonts w:ascii="微软雅黑" w:eastAsia="微软雅黑" w:hAnsi="微软雅黑" w:hint="eastAsia"/>
          <w:lang w:eastAsia="zh-CN"/>
        </w:rPr>
        <w:t>境。</w:t>
      </w:r>
    </w:p>
    <w:p w:rsidR="00181BCF" w:rsidRPr="00181BCF" w:rsidRDefault="00181BCF">
      <w:pPr>
        <w:rPr>
          <w:rFonts w:ascii="微软雅黑" w:eastAsia="微软雅黑" w:hAnsi="微软雅黑" w:hint="eastAsia"/>
          <w:lang w:eastAsia="zh-CN"/>
        </w:rPr>
      </w:pPr>
    </w:p>
    <w:p w:rsidR="0027142C" w:rsidRDefault="00000000">
      <w:r>
        <w:rPr>
          <w:b/>
        </w:rPr>
        <w:t>00:04:03,039 --&gt; 00:04:38,279 [Speaker 0]</w:t>
      </w:r>
    </w:p>
    <w:p w:rsidR="0027142C" w:rsidRDefault="00000000">
      <w:r>
        <w:lastRenderedPageBreak/>
        <w:t xml:space="preserve">At its core, GIA fosters innovation with state-of-the-art R&amp;D facilities and a thriving techno park which supports technological advancements and entrepreneurial ventures. The city is managed through a highly efficient centralized system, ensuring smooth operations across every sector. Home to universities and modern dormitories, GIA also offers world-class educational opportunities and accommodation for students. For those seeking comfort, luxury hotels provide high-end services while a fully-equipped hospital ensures quality healthcare for all. </w:t>
      </w:r>
    </w:p>
    <w:p w:rsidR="00181BCF" w:rsidRPr="00181BCF" w:rsidRDefault="00181BCF" w:rsidP="00181BCF">
      <w:pPr>
        <w:rPr>
          <w:rFonts w:ascii="微软雅黑" w:eastAsia="微软雅黑" w:hAnsi="微软雅黑"/>
          <w:lang w:eastAsia="zh-CN"/>
        </w:rPr>
      </w:pPr>
      <w:r w:rsidRPr="00181BCF">
        <w:rPr>
          <w:rFonts w:ascii="微软雅黑" w:eastAsia="微软雅黑" w:hAnsi="微软雅黑" w:hint="eastAsia"/>
          <w:lang w:eastAsia="zh-CN"/>
        </w:rPr>
        <w:t>在核心</w:t>
      </w:r>
      <w:r w:rsidRPr="00181BCF">
        <w:rPr>
          <w:rFonts w:ascii="微软雅黑" w:eastAsia="微软雅黑" w:hAnsi="微软雅黑" w:cs="微软雅黑" w:hint="eastAsia"/>
          <w:lang w:eastAsia="zh-CN"/>
        </w:rPr>
        <w:t>层</w:t>
      </w:r>
      <w:r w:rsidRPr="00181BCF">
        <w:rPr>
          <w:rFonts w:ascii="微软雅黑" w:eastAsia="微软雅黑" w:hAnsi="微软雅黑" w:hint="eastAsia"/>
          <w:lang w:eastAsia="zh-CN"/>
        </w:rPr>
        <w:t>面，</w:t>
      </w:r>
      <w:r w:rsidRPr="00181BCF">
        <w:rPr>
          <w:rFonts w:ascii="微软雅黑" w:eastAsia="微软雅黑" w:hAnsi="微软雅黑"/>
          <w:lang w:eastAsia="zh-CN"/>
        </w:rPr>
        <w:t xml:space="preserve">GIA </w:t>
      </w:r>
      <w:r w:rsidRPr="00181BCF">
        <w:rPr>
          <w:rFonts w:ascii="微软雅黑" w:eastAsia="微软雅黑" w:hAnsi="微软雅黑" w:hint="eastAsia"/>
          <w:lang w:eastAsia="zh-CN"/>
        </w:rPr>
        <w:t>通</w:t>
      </w:r>
      <w:r w:rsidRPr="00181BCF">
        <w:rPr>
          <w:rFonts w:ascii="微软雅黑" w:eastAsia="微软雅黑" w:hAnsi="微软雅黑" w:cs="微软雅黑" w:hint="eastAsia"/>
          <w:lang w:eastAsia="zh-CN"/>
        </w:rPr>
        <w:t>过</w:t>
      </w:r>
      <w:r w:rsidRPr="00181BCF">
        <w:rPr>
          <w:rFonts w:ascii="微软雅黑" w:eastAsia="微软雅黑" w:hAnsi="微软雅黑" w:hint="eastAsia"/>
          <w:lang w:eastAsia="zh-CN"/>
        </w:rPr>
        <w:t>最先</w:t>
      </w:r>
      <w:r w:rsidRPr="00181BCF">
        <w:rPr>
          <w:rFonts w:ascii="微软雅黑" w:eastAsia="微软雅黑" w:hAnsi="微软雅黑" w:cs="微软雅黑" w:hint="eastAsia"/>
          <w:lang w:eastAsia="zh-CN"/>
        </w:rPr>
        <w:t>进</w:t>
      </w:r>
      <w:r w:rsidRPr="00181BCF">
        <w:rPr>
          <w:rFonts w:ascii="微软雅黑" w:eastAsia="微软雅黑" w:hAnsi="微软雅黑" w:hint="eastAsia"/>
          <w:lang w:eastAsia="zh-CN"/>
        </w:rPr>
        <w:t>的研</w:t>
      </w:r>
      <w:r w:rsidRPr="00181BCF">
        <w:rPr>
          <w:rFonts w:ascii="微软雅黑" w:eastAsia="微软雅黑" w:hAnsi="微软雅黑" w:cs="微软雅黑" w:hint="eastAsia"/>
          <w:lang w:eastAsia="zh-CN"/>
        </w:rPr>
        <w:t>发设</w:t>
      </w:r>
      <w:r w:rsidRPr="00181BCF">
        <w:rPr>
          <w:rFonts w:ascii="微软雅黑" w:eastAsia="微软雅黑" w:hAnsi="微软雅黑" w:hint="eastAsia"/>
          <w:lang w:eastAsia="zh-CN"/>
        </w:rPr>
        <w:t>施和蓬勃</w:t>
      </w:r>
      <w:r w:rsidRPr="00181BCF">
        <w:rPr>
          <w:rFonts w:ascii="微软雅黑" w:eastAsia="微软雅黑" w:hAnsi="微软雅黑" w:cs="微软雅黑" w:hint="eastAsia"/>
          <w:lang w:eastAsia="zh-CN"/>
        </w:rPr>
        <w:t>发</w:t>
      </w:r>
      <w:r w:rsidRPr="00181BCF">
        <w:rPr>
          <w:rFonts w:ascii="微软雅黑" w:eastAsia="微软雅黑" w:hAnsi="微软雅黑" w:hint="eastAsia"/>
          <w:lang w:eastAsia="zh-CN"/>
        </w:rPr>
        <w:t>展的科技园区，推</w:t>
      </w:r>
      <w:r w:rsidRPr="00181BCF">
        <w:rPr>
          <w:rFonts w:ascii="微软雅黑" w:eastAsia="微软雅黑" w:hAnsi="微软雅黑" w:cs="微软雅黑" w:hint="eastAsia"/>
          <w:lang w:eastAsia="zh-CN"/>
        </w:rPr>
        <w:t>动创</w:t>
      </w:r>
      <w:r w:rsidRPr="00181BCF">
        <w:rPr>
          <w:rFonts w:ascii="微软雅黑" w:eastAsia="微软雅黑" w:hAnsi="微软雅黑" w:hint="eastAsia"/>
          <w:lang w:eastAsia="zh-CN"/>
        </w:rPr>
        <w:t>新并支持技</w:t>
      </w:r>
      <w:r w:rsidRPr="00181BCF">
        <w:rPr>
          <w:rFonts w:ascii="微软雅黑" w:eastAsia="微软雅黑" w:hAnsi="微软雅黑" w:cs="微软雅黑" w:hint="eastAsia"/>
          <w:lang w:eastAsia="zh-CN"/>
        </w:rPr>
        <w:t>术进</w:t>
      </w:r>
      <w:r w:rsidRPr="00181BCF">
        <w:rPr>
          <w:rFonts w:ascii="微软雅黑" w:eastAsia="微软雅黑" w:hAnsi="微软雅黑" w:hint="eastAsia"/>
          <w:lang w:eastAsia="zh-CN"/>
        </w:rPr>
        <w:t>步与</w:t>
      </w:r>
      <w:r w:rsidRPr="00181BCF">
        <w:rPr>
          <w:rFonts w:ascii="微软雅黑" w:eastAsia="微软雅黑" w:hAnsi="微软雅黑" w:cs="微软雅黑" w:hint="eastAsia"/>
          <w:lang w:eastAsia="zh-CN"/>
        </w:rPr>
        <w:t>创业项</w:t>
      </w:r>
      <w:r w:rsidRPr="00181BCF">
        <w:rPr>
          <w:rFonts w:ascii="微软雅黑" w:eastAsia="微软雅黑" w:hAnsi="微软雅黑" w:hint="eastAsia"/>
          <w:lang w:eastAsia="zh-CN"/>
        </w:rPr>
        <w:t>目。</w:t>
      </w:r>
      <w:r w:rsidRPr="00181BCF">
        <w:rPr>
          <w:rFonts w:ascii="微软雅黑" w:eastAsia="微软雅黑" w:hAnsi="微软雅黑" w:cs="微软雅黑" w:hint="eastAsia"/>
          <w:lang w:eastAsia="zh-CN"/>
        </w:rPr>
        <w:t>该</w:t>
      </w:r>
      <w:r w:rsidRPr="00181BCF">
        <w:rPr>
          <w:rFonts w:ascii="微软雅黑" w:eastAsia="微软雅黑" w:hAnsi="微软雅黑" w:hint="eastAsia"/>
          <w:lang w:eastAsia="zh-CN"/>
        </w:rPr>
        <w:t>城市通</w:t>
      </w:r>
      <w:r w:rsidRPr="00181BCF">
        <w:rPr>
          <w:rFonts w:ascii="微软雅黑" w:eastAsia="微软雅黑" w:hAnsi="微软雅黑" w:cs="微软雅黑" w:hint="eastAsia"/>
          <w:lang w:eastAsia="zh-CN"/>
        </w:rPr>
        <w:t>过</w:t>
      </w:r>
      <w:r w:rsidRPr="00181BCF">
        <w:rPr>
          <w:rFonts w:ascii="微软雅黑" w:eastAsia="微软雅黑" w:hAnsi="微软雅黑" w:hint="eastAsia"/>
          <w:lang w:eastAsia="zh-CN"/>
        </w:rPr>
        <w:t>高效的集中管理系</w:t>
      </w:r>
      <w:r w:rsidRPr="00181BCF">
        <w:rPr>
          <w:rFonts w:ascii="微软雅黑" w:eastAsia="微软雅黑" w:hAnsi="微软雅黑" w:cs="微软雅黑" w:hint="eastAsia"/>
          <w:lang w:eastAsia="zh-CN"/>
        </w:rPr>
        <w:t>统</w:t>
      </w:r>
      <w:r w:rsidRPr="00181BCF">
        <w:rPr>
          <w:rFonts w:ascii="微软雅黑" w:eastAsia="微软雅黑" w:hAnsi="微软雅黑" w:hint="eastAsia"/>
          <w:lang w:eastAsia="zh-CN"/>
        </w:rPr>
        <w:t>运</w:t>
      </w:r>
      <w:r w:rsidRPr="00181BCF">
        <w:rPr>
          <w:rFonts w:ascii="微软雅黑" w:eastAsia="微软雅黑" w:hAnsi="微软雅黑" w:cs="微软雅黑" w:hint="eastAsia"/>
          <w:lang w:eastAsia="zh-CN"/>
        </w:rPr>
        <w:t>营</w:t>
      </w:r>
      <w:r w:rsidRPr="00181BCF">
        <w:rPr>
          <w:rFonts w:ascii="微软雅黑" w:eastAsia="微软雅黑" w:hAnsi="微软雅黑" w:hint="eastAsia"/>
          <w:lang w:eastAsia="zh-CN"/>
        </w:rPr>
        <w:t>，确保各</w:t>
      </w:r>
      <w:r w:rsidRPr="00181BCF">
        <w:rPr>
          <w:rFonts w:ascii="微软雅黑" w:eastAsia="微软雅黑" w:hAnsi="微软雅黑" w:cs="微软雅黑" w:hint="eastAsia"/>
          <w:lang w:eastAsia="zh-CN"/>
        </w:rPr>
        <w:t>领</w:t>
      </w:r>
      <w:r w:rsidRPr="00181BCF">
        <w:rPr>
          <w:rFonts w:ascii="微软雅黑" w:eastAsia="微软雅黑" w:hAnsi="微软雅黑" w:hint="eastAsia"/>
          <w:lang w:eastAsia="zh-CN"/>
        </w:rPr>
        <w:t>域运作</w:t>
      </w:r>
      <w:r w:rsidRPr="00181BCF">
        <w:rPr>
          <w:rFonts w:ascii="微软雅黑" w:eastAsia="微软雅黑" w:hAnsi="微软雅黑" w:cs="微软雅黑" w:hint="eastAsia"/>
          <w:lang w:eastAsia="zh-CN"/>
        </w:rPr>
        <w:t>顺畅</w:t>
      </w:r>
      <w:r w:rsidRPr="00181BCF">
        <w:rPr>
          <w:rFonts w:ascii="微软雅黑" w:eastAsia="微软雅黑" w:hAnsi="微软雅黑" w:hint="eastAsia"/>
          <w:lang w:eastAsia="zh-CN"/>
        </w:rPr>
        <w:t>。作</w:t>
      </w:r>
      <w:r w:rsidRPr="00181BCF">
        <w:rPr>
          <w:rFonts w:ascii="微软雅黑" w:eastAsia="微软雅黑" w:hAnsi="微软雅黑" w:cs="微软雅黑" w:hint="eastAsia"/>
          <w:lang w:eastAsia="zh-CN"/>
        </w:rPr>
        <w:t>为</w:t>
      </w:r>
      <w:r w:rsidRPr="00181BCF">
        <w:rPr>
          <w:rFonts w:ascii="微软雅黑" w:eastAsia="微软雅黑" w:hAnsi="微软雅黑" w:hint="eastAsia"/>
          <w:lang w:eastAsia="zh-CN"/>
        </w:rPr>
        <w:t>大学和</w:t>
      </w:r>
      <w:r w:rsidRPr="00181BCF">
        <w:rPr>
          <w:rFonts w:ascii="微软雅黑" w:eastAsia="微软雅黑" w:hAnsi="微软雅黑" w:cs="微软雅黑" w:hint="eastAsia"/>
          <w:lang w:eastAsia="zh-CN"/>
        </w:rPr>
        <w:t>现</w:t>
      </w:r>
      <w:r w:rsidRPr="00181BCF">
        <w:rPr>
          <w:rFonts w:ascii="微软雅黑" w:eastAsia="微软雅黑" w:hAnsi="微软雅黑" w:hint="eastAsia"/>
          <w:lang w:eastAsia="zh-CN"/>
        </w:rPr>
        <w:t>代化宿舍的所在地，</w:t>
      </w:r>
    </w:p>
    <w:p w:rsidR="00181BCF" w:rsidRPr="00181BCF" w:rsidRDefault="00181BCF" w:rsidP="00181BCF">
      <w:pPr>
        <w:rPr>
          <w:rFonts w:ascii="微软雅黑" w:eastAsia="微软雅黑" w:hAnsi="微软雅黑"/>
          <w:lang w:eastAsia="zh-CN"/>
        </w:rPr>
      </w:pPr>
      <w:r w:rsidRPr="00181BCF">
        <w:rPr>
          <w:rFonts w:ascii="微软雅黑" w:eastAsia="微软雅黑" w:hAnsi="微软雅黑"/>
          <w:lang w:eastAsia="zh-CN"/>
        </w:rPr>
        <w:t xml:space="preserve">GIA </w:t>
      </w:r>
      <w:r w:rsidRPr="00181BCF">
        <w:rPr>
          <w:rFonts w:ascii="微软雅黑" w:eastAsia="微软雅黑" w:hAnsi="微软雅黑" w:cs="微软雅黑" w:hint="eastAsia"/>
          <w:lang w:eastAsia="zh-CN"/>
        </w:rPr>
        <w:t>还为</w:t>
      </w:r>
      <w:r w:rsidRPr="00181BCF">
        <w:rPr>
          <w:rFonts w:ascii="微软雅黑" w:eastAsia="微软雅黑" w:hAnsi="微软雅黑" w:hint="eastAsia"/>
          <w:lang w:eastAsia="zh-CN"/>
        </w:rPr>
        <w:t>学生提供世界</w:t>
      </w:r>
      <w:r w:rsidRPr="00181BCF">
        <w:rPr>
          <w:rFonts w:ascii="微软雅黑" w:eastAsia="微软雅黑" w:hAnsi="微软雅黑" w:cs="微软雅黑" w:hint="eastAsia"/>
          <w:lang w:eastAsia="zh-CN"/>
        </w:rPr>
        <w:t>级</w:t>
      </w:r>
      <w:r w:rsidRPr="00181BCF">
        <w:rPr>
          <w:rFonts w:ascii="微软雅黑" w:eastAsia="微软雅黑" w:hAnsi="微软雅黑" w:hint="eastAsia"/>
          <w:lang w:eastAsia="zh-CN"/>
        </w:rPr>
        <w:t>教育机会和住宿条件。</w:t>
      </w:r>
      <w:r w:rsidRPr="00181BCF">
        <w:rPr>
          <w:rFonts w:ascii="微软雅黑" w:eastAsia="微软雅黑" w:hAnsi="微软雅黑" w:cs="微软雅黑" w:hint="eastAsia"/>
          <w:lang w:eastAsia="zh-CN"/>
        </w:rPr>
        <w:t>对</w:t>
      </w:r>
      <w:r w:rsidRPr="00181BCF">
        <w:rPr>
          <w:rFonts w:ascii="微软雅黑" w:eastAsia="微软雅黑" w:hAnsi="微软雅黑" w:hint="eastAsia"/>
          <w:lang w:eastAsia="zh-CN"/>
        </w:rPr>
        <w:t>于追求舒适的人士，豪</w:t>
      </w:r>
      <w:r w:rsidRPr="00181BCF">
        <w:rPr>
          <w:rFonts w:ascii="微软雅黑" w:eastAsia="微软雅黑" w:hAnsi="微软雅黑" w:cs="微软雅黑" w:hint="eastAsia"/>
          <w:lang w:eastAsia="zh-CN"/>
        </w:rPr>
        <w:t>华</w:t>
      </w:r>
      <w:r w:rsidRPr="00181BCF">
        <w:rPr>
          <w:rFonts w:ascii="微软雅黑" w:eastAsia="微软雅黑" w:hAnsi="微软雅黑" w:hint="eastAsia"/>
          <w:lang w:eastAsia="zh-CN"/>
        </w:rPr>
        <w:t>酒店提供高端服</w:t>
      </w:r>
      <w:r w:rsidRPr="00181BCF">
        <w:rPr>
          <w:rFonts w:ascii="微软雅黑" w:eastAsia="微软雅黑" w:hAnsi="微软雅黑" w:cs="微软雅黑" w:hint="eastAsia"/>
          <w:lang w:eastAsia="zh-CN"/>
        </w:rPr>
        <w:t>务</w:t>
      </w:r>
      <w:r w:rsidRPr="00181BCF">
        <w:rPr>
          <w:rFonts w:ascii="微软雅黑" w:eastAsia="微软雅黑" w:hAnsi="微软雅黑" w:hint="eastAsia"/>
          <w:lang w:eastAsia="zh-CN"/>
        </w:rPr>
        <w:t>，而</w:t>
      </w:r>
      <w:r w:rsidRPr="00181BCF">
        <w:rPr>
          <w:rFonts w:ascii="微软雅黑" w:eastAsia="微软雅黑" w:hAnsi="微软雅黑" w:cs="微软雅黑" w:hint="eastAsia"/>
          <w:lang w:eastAsia="zh-CN"/>
        </w:rPr>
        <w:t>设备齐</w:t>
      </w:r>
      <w:r w:rsidRPr="00181BCF">
        <w:rPr>
          <w:rFonts w:ascii="微软雅黑" w:eastAsia="微软雅黑" w:hAnsi="微软雅黑" w:hint="eastAsia"/>
          <w:lang w:eastAsia="zh-CN"/>
        </w:rPr>
        <w:t>全的医院</w:t>
      </w:r>
      <w:r w:rsidRPr="00181BCF">
        <w:rPr>
          <w:rFonts w:ascii="微软雅黑" w:eastAsia="微软雅黑" w:hAnsi="微软雅黑" w:cs="微软雅黑" w:hint="eastAsia"/>
          <w:lang w:eastAsia="zh-CN"/>
        </w:rPr>
        <w:t>则</w:t>
      </w:r>
      <w:r w:rsidRPr="00181BCF">
        <w:rPr>
          <w:rFonts w:ascii="微软雅黑" w:eastAsia="微软雅黑" w:hAnsi="微软雅黑" w:hint="eastAsia"/>
          <w:lang w:eastAsia="zh-CN"/>
        </w:rPr>
        <w:t>确保所有人</w:t>
      </w:r>
      <w:r w:rsidRPr="00181BCF">
        <w:rPr>
          <w:rFonts w:ascii="微软雅黑" w:eastAsia="微软雅黑" w:hAnsi="微软雅黑" w:cs="微软雅黑" w:hint="eastAsia"/>
          <w:lang w:eastAsia="zh-CN"/>
        </w:rPr>
        <w:t>获</w:t>
      </w:r>
      <w:r w:rsidRPr="00181BCF">
        <w:rPr>
          <w:rFonts w:ascii="微软雅黑" w:eastAsia="微软雅黑" w:hAnsi="微软雅黑" w:hint="eastAsia"/>
          <w:lang w:eastAsia="zh-CN"/>
        </w:rPr>
        <w:t>得</w:t>
      </w:r>
      <w:r w:rsidRPr="00181BCF">
        <w:rPr>
          <w:rFonts w:ascii="微软雅黑" w:eastAsia="微软雅黑" w:hAnsi="微软雅黑" w:cs="微软雅黑" w:hint="eastAsia"/>
          <w:lang w:eastAsia="zh-CN"/>
        </w:rPr>
        <w:t>优质</w:t>
      </w:r>
      <w:r w:rsidRPr="00181BCF">
        <w:rPr>
          <w:rFonts w:ascii="微软雅黑" w:eastAsia="微软雅黑" w:hAnsi="微软雅黑" w:hint="eastAsia"/>
          <w:lang w:eastAsia="zh-CN"/>
        </w:rPr>
        <w:t>医</w:t>
      </w:r>
      <w:r w:rsidRPr="00181BCF">
        <w:rPr>
          <w:rFonts w:ascii="微软雅黑" w:eastAsia="微软雅黑" w:hAnsi="微软雅黑" w:cs="微软雅黑" w:hint="eastAsia"/>
          <w:lang w:eastAsia="zh-CN"/>
        </w:rPr>
        <w:t>疗</w:t>
      </w:r>
      <w:r w:rsidRPr="00181BCF">
        <w:rPr>
          <w:rFonts w:ascii="微软雅黑" w:eastAsia="微软雅黑" w:hAnsi="微软雅黑" w:hint="eastAsia"/>
          <w:lang w:eastAsia="zh-CN"/>
        </w:rPr>
        <w:t>服</w:t>
      </w:r>
      <w:r w:rsidRPr="00181BCF">
        <w:rPr>
          <w:rFonts w:ascii="微软雅黑" w:eastAsia="微软雅黑" w:hAnsi="微软雅黑" w:cs="微软雅黑" w:hint="eastAsia"/>
          <w:lang w:eastAsia="zh-CN"/>
        </w:rPr>
        <w:t>务</w:t>
      </w:r>
      <w:r w:rsidRPr="00181BCF">
        <w:rPr>
          <w:rFonts w:ascii="微软雅黑" w:eastAsia="微软雅黑" w:hAnsi="微软雅黑" w:hint="eastAsia"/>
          <w:lang w:eastAsia="zh-CN"/>
        </w:rPr>
        <w:t>。</w:t>
      </w:r>
    </w:p>
    <w:p w:rsidR="0027142C" w:rsidRDefault="0027142C">
      <w:pPr>
        <w:rPr>
          <w:lang w:eastAsia="zh-CN"/>
        </w:rPr>
      </w:pPr>
    </w:p>
    <w:p w:rsidR="0027142C" w:rsidRDefault="00000000">
      <w:r>
        <w:rPr>
          <w:b/>
        </w:rPr>
        <w:t>00:04:38,279 --&gt; 00:04:51,579 [Speaker 0]</w:t>
      </w:r>
    </w:p>
    <w:p w:rsidR="0027142C" w:rsidRDefault="00000000">
      <w:r>
        <w:t xml:space="preserve">With six-degree regional incentives, GIA is a hotspot for businesses looking to grow and expand, benefiting from strategic governmental support. </w:t>
      </w:r>
    </w:p>
    <w:p w:rsidR="00181BCF" w:rsidRPr="00181BCF" w:rsidRDefault="00181BCF">
      <w:pPr>
        <w:rPr>
          <w:rFonts w:ascii="微软雅黑" w:eastAsia="微软雅黑" w:hAnsi="微软雅黑"/>
          <w:lang w:eastAsia="zh-CN"/>
        </w:rPr>
      </w:pPr>
      <w:r w:rsidRPr="00181BCF">
        <w:rPr>
          <w:rFonts w:ascii="微软雅黑" w:eastAsia="微软雅黑" w:hAnsi="微软雅黑" w:hint="eastAsia"/>
          <w:lang w:eastAsia="zh-CN"/>
        </w:rPr>
        <w:t>凭借六度区域激励政策，</w:t>
      </w:r>
      <w:r w:rsidRPr="00181BCF">
        <w:rPr>
          <w:rFonts w:ascii="微软雅黑" w:eastAsia="微软雅黑" w:hAnsi="微软雅黑"/>
          <w:lang w:eastAsia="zh-CN"/>
        </w:rPr>
        <w:t>GIA</w:t>
      </w:r>
      <w:r w:rsidRPr="00181BCF">
        <w:rPr>
          <w:rFonts w:ascii="微软雅黑" w:eastAsia="微软雅黑" w:hAnsi="微软雅黑" w:hint="eastAsia"/>
          <w:lang w:eastAsia="zh-CN"/>
        </w:rPr>
        <w:t>已成</w:t>
      </w:r>
      <w:r w:rsidRPr="00181BCF">
        <w:rPr>
          <w:rFonts w:ascii="微软雅黑" w:eastAsia="微软雅黑" w:hAnsi="微软雅黑" w:cs="微软雅黑" w:hint="eastAsia"/>
          <w:lang w:eastAsia="zh-CN"/>
        </w:rPr>
        <w:t>为寻</w:t>
      </w:r>
      <w:r w:rsidRPr="00181BCF">
        <w:rPr>
          <w:rFonts w:ascii="微软雅黑" w:eastAsia="微软雅黑" w:hAnsi="微软雅黑" w:hint="eastAsia"/>
          <w:lang w:eastAsia="zh-CN"/>
        </w:rPr>
        <w:t>求增</w:t>
      </w:r>
      <w:r w:rsidRPr="00181BCF">
        <w:rPr>
          <w:rFonts w:ascii="微软雅黑" w:eastAsia="微软雅黑" w:hAnsi="微软雅黑" w:cs="微软雅黑" w:hint="eastAsia"/>
          <w:lang w:eastAsia="zh-CN"/>
        </w:rPr>
        <w:t>长</w:t>
      </w:r>
      <w:r w:rsidRPr="00181BCF">
        <w:rPr>
          <w:rFonts w:ascii="微软雅黑" w:eastAsia="微软雅黑" w:hAnsi="微软雅黑" w:hint="eastAsia"/>
          <w:lang w:eastAsia="zh-CN"/>
        </w:rPr>
        <w:t>与</w:t>
      </w:r>
      <w:r w:rsidRPr="00181BCF">
        <w:rPr>
          <w:rFonts w:ascii="微软雅黑" w:eastAsia="微软雅黑" w:hAnsi="微软雅黑" w:cs="微软雅黑" w:hint="eastAsia"/>
          <w:lang w:eastAsia="zh-CN"/>
        </w:rPr>
        <w:t>扩张</w:t>
      </w:r>
      <w:r w:rsidRPr="00181BCF">
        <w:rPr>
          <w:rFonts w:ascii="微软雅黑" w:eastAsia="微软雅黑" w:hAnsi="微软雅黑" w:hint="eastAsia"/>
          <w:lang w:eastAsia="zh-CN"/>
        </w:rPr>
        <w:t>企</w:t>
      </w:r>
      <w:r w:rsidRPr="00181BCF">
        <w:rPr>
          <w:rFonts w:ascii="微软雅黑" w:eastAsia="微软雅黑" w:hAnsi="微软雅黑" w:cs="微软雅黑" w:hint="eastAsia"/>
          <w:lang w:eastAsia="zh-CN"/>
        </w:rPr>
        <w:t>业</w:t>
      </w:r>
      <w:r w:rsidRPr="00181BCF">
        <w:rPr>
          <w:rFonts w:ascii="微软雅黑" w:eastAsia="微软雅黑" w:hAnsi="微软雅黑" w:hint="eastAsia"/>
          <w:lang w:eastAsia="zh-CN"/>
        </w:rPr>
        <w:t>的</w:t>
      </w:r>
      <w:r w:rsidRPr="00181BCF">
        <w:rPr>
          <w:rFonts w:ascii="微软雅黑" w:eastAsia="微软雅黑" w:hAnsi="微软雅黑" w:cs="微软雅黑" w:hint="eastAsia"/>
          <w:lang w:eastAsia="zh-CN"/>
        </w:rPr>
        <w:t>热门</w:t>
      </w:r>
      <w:r w:rsidRPr="00181BCF">
        <w:rPr>
          <w:rFonts w:ascii="微软雅黑" w:eastAsia="微软雅黑" w:hAnsi="微软雅黑" w:hint="eastAsia"/>
          <w:lang w:eastAsia="zh-CN"/>
        </w:rPr>
        <w:t>目的地，可享受</w:t>
      </w:r>
      <w:r w:rsidRPr="00181BCF">
        <w:rPr>
          <w:rFonts w:ascii="微软雅黑" w:eastAsia="微软雅黑" w:hAnsi="微软雅黑" w:cs="微软雅黑" w:hint="eastAsia"/>
          <w:lang w:eastAsia="zh-CN"/>
        </w:rPr>
        <w:t>战</w:t>
      </w:r>
      <w:r w:rsidRPr="00181BCF">
        <w:rPr>
          <w:rFonts w:ascii="微软雅黑" w:eastAsia="微软雅黑" w:hAnsi="微软雅黑" w:hint="eastAsia"/>
          <w:lang w:eastAsia="zh-CN"/>
        </w:rPr>
        <w:t>略性政府支持。</w:t>
      </w:r>
    </w:p>
    <w:p w:rsidR="00181BCF" w:rsidRDefault="00181BCF">
      <w:pPr>
        <w:rPr>
          <w:lang w:eastAsia="zh-CN"/>
        </w:rPr>
      </w:pPr>
    </w:p>
    <w:p w:rsidR="0027142C" w:rsidRDefault="0027142C">
      <w:pPr>
        <w:rPr>
          <w:lang w:eastAsia="zh-CN"/>
        </w:rPr>
      </w:pPr>
    </w:p>
    <w:p w:rsidR="0027142C" w:rsidRDefault="00000000">
      <w:r>
        <w:rPr>
          <w:b/>
        </w:rPr>
        <w:t>00:04:51,579 --&gt; 00:05:06,139 [Speaker 0]</w:t>
      </w:r>
    </w:p>
    <w:p w:rsidR="0027142C" w:rsidRDefault="00000000">
      <w:r>
        <w:t>Lastly, residential units or lodgings provide convenient and comfortable housing, making GIA not just a place to work but a place to truly live and thrive. A new way of working, producing, and living, GIA.</w:t>
      </w:r>
    </w:p>
    <w:p w:rsidR="00181BCF" w:rsidRPr="00181BCF" w:rsidRDefault="00181BCF">
      <w:pPr>
        <w:rPr>
          <w:rFonts w:ascii="微软雅黑" w:eastAsia="微软雅黑" w:hAnsi="微软雅黑"/>
        </w:rPr>
      </w:pPr>
      <w:r w:rsidRPr="00181BCF">
        <w:rPr>
          <w:rFonts w:ascii="微软雅黑" w:eastAsia="微软雅黑" w:hAnsi="微软雅黑" w:hint="eastAsia"/>
        </w:rPr>
        <w:t>最后，住宅</w:t>
      </w:r>
      <w:r w:rsidRPr="00181BCF">
        <w:rPr>
          <w:rFonts w:ascii="微软雅黑" w:eastAsia="微软雅黑" w:hAnsi="微软雅黑" w:cs="微软雅黑" w:hint="eastAsia"/>
        </w:rPr>
        <w:t>单</w:t>
      </w:r>
      <w:r w:rsidRPr="00181BCF">
        <w:rPr>
          <w:rFonts w:ascii="微软雅黑" w:eastAsia="微软雅黑" w:hAnsi="微软雅黑" w:hint="eastAsia"/>
        </w:rPr>
        <w:t>元或住宿</w:t>
      </w:r>
      <w:r w:rsidRPr="00181BCF">
        <w:rPr>
          <w:rFonts w:ascii="微软雅黑" w:eastAsia="微软雅黑" w:hAnsi="微软雅黑" w:cs="微软雅黑" w:hint="eastAsia"/>
        </w:rPr>
        <w:t>设</w:t>
      </w:r>
      <w:r w:rsidRPr="00181BCF">
        <w:rPr>
          <w:rFonts w:ascii="微软雅黑" w:eastAsia="微软雅黑" w:hAnsi="微软雅黑" w:hint="eastAsia"/>
        </w:rPr>
        <w:t>施提供便捷舒适的居住</w:t>
      </w:r>
      <w:r w:rsidRPr="00181BCF">
        <w:rPr>
          <w:rFonts w:ascii="微软雅黑" w:eastAsia="微软雅黑" w:hAnsi="微软雅黑" w:cs="微软雅黑" w:hint="eastAsia"/>
        </w:rPr>
        <w:t>环</w:t>
      </w:r>
      <w:r w:rsidRPr="00181BCF">
        <w:rPr>
          <w:rFonts w:ascii="微软雅黑" w:eastAsia="微软雅黑" w:hAnsi="微软雅黑" w:hint="eastAsia"/>
        </w:rPr>
        <w:t>境，使</w:t>
      </w:r>
      <w:r w:rsidRPr="00181BCF">
        <w:rPr>
          <w:rFonts w:ascii="微软雅黑" w:eastAsia="微软雅黑" w:hAnsi="微软雅黑"/>
        </w:rPr>
        <w:t>GIA</w:t>
      </w:r>
      <w:r w:rsidRPr="00181BCF">
        <w:rPr>
          <w:rFonts w:ascii="微软雅黑" w:eastAsia="微软雅黑" w:hAnsi="微软雅黑" w:hint="eastAsia"/>
        </w:rPr>
        <w:t>不</w:t>
      </w:r>
      <w:r w:rsidRPr="00181BCF">
        <w:rPr>
          <w:rFonts w:ascii="微软雅黑" w:eastAsia="微软雅黑" w:hAnsi="微软雅黑" w:cs="微软雅黑" w:hint="eastAsia"/>
        </w:rPr>
        <w:t>仅</w:t>
      </w:r>
      <w:r w:rsidRPr="00181BCF">
        <w:rPr>
          <w:rFonts w:ascii="微软雅黑" w:eastAsia="微软雅黑" w:hAnsi="微软雅黑" w:hint="eastAsia"/>
        </w:rPr>
        <w:t>是工作</w:t>
      </w:r>
      <w:r w:rsidRPr="00181BCF">
        <w:rPr>
          <w:rFonts w:ascii="微软雅黑" w:eastAsia="微软雅黑" w:hAnsi="微软雅黑" w:cs="微软雅黑" w:hint="eastAsia"/>
        </w:rPr>
        <w:t>场</w:t>
      </w:r>
      <w:r w:rsidRPr="00181BCF">
        <w:rPr>
          <w:rFonts w:ascii="微软雅黑" w:eastAsia="微软雅黑" w:hAnsi="微软雅黑" w:hint="eastAsia"/>
        </w:rPr>
        <w:t>所，更是真正生活与</w:t>
      </w:r>
      <w:r w:rsidRPr="00181BCF">
        <w:rPr>
          <w:rFonts w:ascii="微软雅黑" w:eastAsia="微软雅黑" w:hAnsi="微软雅黑" w:cs="微软雅黑" w:hint="eastAsia"/>
        </w:rPr>
        <w:t>发</w:t>
      </w:r>
      <w:r w:rsidRPr="00181BCF">
        <w:rPr>
          <w:rFonts w:ascii="微软雅黑" w:eastAsia="微软雅黑" w:hAnsi="微软雅黑" w:hint="eastAsia"/>
        </w:rPr>
        <w:t>展的理想之地。</w:t>
      </w:r>
      <w:r w:rsidRPr="00181BCF">
        <w:rPr>
          <w:rFonts w:ascii="微软雅黑" w:eastAsia="微软雅黑" w:hAnsi="微软雅黑"/>
        </w:rPr>
        <w:t>GIA</w:t>
      </w:r>
      <w:r w:rsidRPr="00181BCF">
        <w:rPr>
          <w:rFonts w:ascii="微软雅黑" w:eastAsia="微软雅黑" w:hAnsi="微软雅黑" w:hint="eastAsia"/>
        </w:rPr>
        <w:t>，一种全新的工作、生</w:t>
      </w:r>
      <w:r w:rsidRPr="00181BCF">
        <w:rPr>
          <w:rFonts w:ascii="微软雅黑" w:eastAsia="微软雅黑" w:hAnsi="微软雅黑" w:cs="微软雅黑" w:hint="eastAsia"/>
        </w:rPr>
        <w:t>产</w:t>
      </w:r>
      <w:r w:rsidRPr="00181BCF">
        <w:rPr>
          <w:rFonts w:ascii="微软雅黑" w:eastAsia="微软雅黑" w:hAnsi="微软雅黑" w:hint="eastAsia"/>
        </w:rPr>
        <w:t>与生活方式。</w:t>
      </w:r>
    </w:p>
    <w:p w:rsidR="00181BCF" w:rsidRDefault="00181BCF"/>
    <w:p w:rsidR="0027142C" w:rsidRDefault="0027142C"/>
    <w:sectPr w:rsidR="002714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 w:name="微软雅黑">
    <w:altName w:val="Microsoft YaHei"/>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633606214">
    <w:abstractNumId w:val="8"/>
  </w:num>
  <w:num w:numId="2" w16cid:durableId="1784375940">
    <w:abstractNumId w:val="6"/>
  </w:num>
  <w:num w:numId="3" w16cid:durableId="1841041444">
    <w:abstractNumId w:val="5"/>
  </w:num>
  <w:num w:numId="4" w16cid:durableId="1365516105">
    <w:abstractNumId w:val="4"/>
  </w:num>
  <w:num w:numId="5" w16cid:durableId="389813485">
    <w:abstractNumId w:val="7"/>
  </w:num>
  <w:num w:numId="6" w16cid:durableId="1287390102">
    <w:abstractNumId w:val="3"/>
  </w:num>
  <w:num w:numId="7" w16cid:durableId="545945535">
    <w:abstractNumId w:val="2"/>
  </w:num>
  <w:num w:numId="8" w16cid:durableId="1820536869">
    <w:abstractNumId w:val="1"/>
  </w:num>
  <w:num w:numId="9" w16cid:durableId="1856655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81BCF"/>
    <w:rsid w:val="001E206F"/>
    <w:rsid w:val="0027142C"/>
    <w:rsid w:val="0029639D"/>
    <w:rsid w:val="002A2BF0"/>
    <w:rsid w:val="00326F90"/>
    <w:rsid w:val="00527D0E"/>
    <w:rsid w:val="0083246D"/>
    <w:rsid w:val="008968A2"/>
    <w:rsid w:val="00AA1D8D"/>
    <w:rsid w:val="00AB7CD7"/>
    <w:rsid w:val="00B47730"/>
    <w:rsid w:val="00CB0664"/>
    <w:rsid w:val="00EE60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435822"/>
  <w14:defaultImageDpi w14:val="300"/>
  <w15:docId w15:val="{45E3903C-30FF-E445-A111-A0EDD806C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雪莲姐姐</cp:lastModifiedBy>
  <cp:revision>3</cp:revision>
  <dcterms:created xsi:type="dcterms:W3CDTF">2025-06-28T02:41:00Z</dcterms:created>
  <dcterms:modified xsi:type="dcterms:W3CDTF">2025-06-28T03:49:00Z</dcterms:modified>
  <cp:category/>
</cp:coreProperties>
</file>